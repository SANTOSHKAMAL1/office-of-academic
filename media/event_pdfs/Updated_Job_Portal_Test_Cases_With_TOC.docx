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90840F" w14:textId="37D29F35" w:rsidR="00AE6016" w:rsidRPr="00AE6016" w:rsidRDefault="00AE6016" w:rsidP="00AE6016">
      <w:pPr>
        <w:pStyle w:val="Heading3"/>
        <w:spacing w:line="360" w:lineRule="auto"/>
        <w:jc w:val="center"/>
        <w:rPr>
          <w:rFonts w:ascii="Times New Roman" w:hAnsi="Times New Roman" w:cs="Times New Roman"/>
          <w:color w:val="1F497D" w:themeColor="text2"/>
          <w:sz w:val="36"/>
          <w:szCs w:val="36"/>
          <w:lang w:val="en-IN"/>
        </w:rPr>
      </w:pPr>
      <w:r w:rsidRPr="00AE6016">
        <w:rPr>
          <w:rFonts w:ascii="Times New Roman" w:hAnsi="Times New Roman" w:cs="Times New Roman"/>
          <w:color w:val="1F497D" w:themeColor="text2"/>
          <w:sz w:val="36"/>
          <w:szCs w:val="36"/>
          <w:lang w:val="en-IN"/>
        </w:rPr>
        <w:t xml:space="preserve">Test Case Document </w:t>
      </w:r>
      <w:proofErr w:type="gramStart"/>
      <w:r w:rsidRPr="00AE6016">
        <w:rPr>
          <w:rFonts w:ascii="Times New Roman" w:hAnsi="Times New Roman" w:cs="Times New Roman"/>
          <w:color w:val="1F497D" w:themeColor="text2"/>
          <w:sz w:val="36"/>
          <w:szCs w:val="36"/>
          <w:lang w:val="en-IN"/>
        </w:rPr>
        <w:t>For</w:t>
      </w:r>
      <w:proofErr w:type="gramEnd"/>
      <w:r w:rsidRPr="00AE6016">
        <w:rPr>
          <w:rFonts w:ascii="Times New Roman" w:hAnsi="Times New Roman" w:cs="Times New Roman"/>
          <w:color w:val="1F497D" w:themeColor="text2"/>
          <w:sz w:val="36"/>
          <w:szCs w:val="36"/>
          <w:lang w:val="en-IN"/>
        </w:rPr>
        <w:t xml:space="preserve"> Job Portal (MERN Stack)</w:t>
      </w:r>
    </w:p>
    <w:p w14:paraId="38271CB9" w14:textId="367D095F" w:rsidR="00AE6016" w:rsidRPr="00AE6016" w:rsidRDefault="00AE6016" w:rsidP="00AE6016">
      <w:pPr>
        <w:pStyle w:val="Heading3"/>
        <w:spacing w:line="360" w:lineRule="auto"/>
        <w:rPr>
          <w:rFonts w:ascii="Times New Roman" w:hAnsi="Times New Roman" w:cs="Times New Roman"/>
          <w:color w:val="auto"/>
          <w:sz w:val="28"/>
          <w:szCs w:val="28"/>
          <w:lang w:val="en-IN"/>
        </w:rPr>
      </w:pPr>
      <w:r w:rsidRPr="00AE6016">
        <w:rPr>
          <w:rFonts w:ascii="Times New Roman" w:hAnsi="Times New Roman" w:cs="Times New Roman"/>
          <w:color w:val="auto"/>
          <w:sz w:val="28"/>
          <w:szCs w:val="28"/>
          <w:lang w:val="en-IN"/>
        </w:rPr>
        <w:t>1. Introduction</w:t>
      </w:r>
    </w:p>
    <w:p w14:paraId="4F85C6FD" w14:textId="0FEB3577" w:rsidR="00AE6016" w:rsidRPr="00AE6016" w:rsidRDefault="00AE6016" w:rsidP="00AE6016">
      <w:pPr>
        <w:pStyle w:val="Heading3"/>
        <w:spacing w:line="360" w:lineRule="auto"/>
        <w:rPr>
          <w:rFonts w:ascii="Times New Roman" w:hAnsi="Times New Roman" w:cs="Times New Roman"/>
          <w:b w:val="0"/>
          <w:bCs w:val="0"/>
          <w:color w:val="auto"/>
          <w:sz w:val="28"/>
          <w:szCs w:val="28"/>
          <w:lang w:val="en-IN"/>
        </w:rPr>
      </w:pPr>
      <w:r w:rsidRPr="00AE6016">
        <w:rPr>
          <w:rFonts w:ascii="Times New Roman" w:hAnsi="Times New Roman" w:cs="Times New Roman"/>
          <w:b w:val="0"/>
          <w:bCs w:val="0"/>
          <w:color w:val="auto"/>
          <w:sz w:val="28"/>
          <w:szCs w:val="28"/>
          <w:lang w:val="en-IN"/>
        </w:rPr>
        <w:t xml:space="preserve">The Job Portal Is A MERN Stack-Based Web Application Designed </w:t>
      </w:r>
      <w:proofErr w:type="gramStart"/>
      <w:r w:rsidRPr="00AE6016">
        <w:rPr>
          <w:rFonts w:ascii="Times New Roman" w:hAnsi="Times New Roman" w:cs="Times New Roman"/>
          <w:b w:val="0"/>
          <w:bCs w:val="0"/>
          <w:color w:val="auto"/>
          <w:sz w:val="28"/>
          <w:szCs w:val="28"/>
          <w:lang w:val="en-IN"/>
        </w:rPr>
        <w:t>To</w:t>
      </w:r>
      <w:proofErr w:type="gramEnd"/>
      <w:r w:rsidRPr="00AE6016">
        <w:rPr>
          <w:rFonts w:ascii="Times New Roman" w:hAnsi="Times New Roman" w:cs="Times New Roman"/>
          <w:b w:val="0"/>
          <w:bCs w:val="0"/>
          <w:color w:val="auto"/>
          <w:sz w:val="28"/>
          <w:szCs w:val="28"/>
          <w:lang w:val="en-IN"/>
        </w:rPr>
        <w:t xml:space="preserve"> Connect Recruiters And Applicants. It Provides Recruiters </w:t>
      </w:r>
      <w:proofErr w:type="gramStart"/>
      <w:r w:rsidRPr="00AE6016">
        <w:rPr>
          <w:rFonts w:ascii="Times New Roman" w:hAnsi="Times New Roman" w:cs="Times New Roman"/>
          <w:b w:val="0"/>
          <w:bCs w:val="0"/>
          <w:color w:val="auto"/>
          <w:sz w:val="28"/>
          <w:szCs w:val="28"/>
          <w:lang w:val="en-IN"/>
        </w:rPr>
        <w:t>With</w:t>
      </w:r>
      <w:proofErr w:type="gramEnd"/>
      <w:r w:rsidRPr="00AE6016">
        <w:rPr>
          <w:rFonts w:ascii="Times New Roman" w:hAnsi="Times New Roman" w:cs="Times New Roman"/>
          <w:b w:val="0"/>
          <w:bCs w:val="0"/>
          <w:color w:val="auto"/>
          <w:sz w:val="28"/>
          <w:szCs w:val="28"/>
          <w:lang w:val="en-IN"/>
        </w:rPr>
        <w:t xml:space="preserve"> The Ability To Post Job Openings, Review Applications, And Communicate With Potential Candidates. On The Other Hand, Applicants Can Search </w:t>
      </w:r>
      <w:proofErr w:type="gramStart"/>
      <w:r w:rsidRPr="00AE6016">
        <w:rPr>
          <w:rFonts w:ascii="Times New Roman" w:hAnsi="Times New Roman" w:cs="Times New Roman"/>
          <w:b w:val="0"/>
          <w:bCs w:val="0"/>
          <w:color w:val="auto"/>
          <w:sz w:val="28"/>
          <w:szCs w:val="28"/>
          <w:lang w:val="en-IN"/>
        </w:rPr>
        <w:t>For</w:t>
      </w:r>
      <w:proofErr w:type="gramEnd"/>
      <w:r w:rsidRPr="00AE6016">
        <w:rPr>
          <w:rFonts w:ascii="Times New Roman" w:hAnsi="Times New Roman" w:cs="Times New Roman"/>
          <w:b w:val="0"/>
          <w:bCs w:val="0"/>
          <w:color w:val="auto"/>
          <w:sz w:val="28"/>
          <w:szCs w:val="28"/>
          <w:lang w:val="en-IN"/>
        </w:rPr>
        <w:t xml:space="preserve"> Jobs, Apply, Track Their Applications, And Receive Notifications Regarding Job Updates And Interview Schedules.</w:t>
      </w:r>
    </w:p>
    <w:p w14:paraId="5A2FB352" w14:textId="225A94C0" w:rsidR="00AE6016" w:rsidRPr="00AE6016" w:rsidRDefault="00AE6016" w:rsidP="00AE6016">
      <w:pPr>
        <w:pStyle w:val="Heading3"/>
        <w:spacing w:line="360" w:lineRule="auto"/>
        <w:rPr>
          <w:rFonts w:ascii="Times New Roman" w:hAnsi="Times New Roman" w:cs="Times New Roman"/>
          <w:b w:val="0"/>
          <w:bCs w:val="0"/>
          <w:color w:val="auto"/>
          <w:sz w:val="28"/>
          <w:szCs w:val="28"/>
          <w:lang w:val="en-IN"/>
        </w:rPr>
      </w:pPr>
      <w:r w:rsidRPr="00AE6016">
        <w:rPr>
          <w:rFonts w:ascii="Times New Roman" w:hAnsi="Times New Roman" w:cs="Times New Roman"/>
          <w:b w:val="0"/>
          <w:bCs w:val="0"/>
          <w:color w:val="auto"/>
          <w:sz w:val="28"/>
          <w:szCs w:val="28"/>
          <w:lang w:val="en-IN"/>
        </w:rPr>
        <w:t xml:space="preserve">This Document Outlines Comprehensive Test Cases </w:t>
      </w:r>
      <w:proofErr w:type="gramStart"/>
      <w:r w:rsidRPr="00AE6016">
        <w:rPr>
          <w:rFonts w:ascii="Times New Roman" w:hAnsi="Times New Roman" w:cs="Times New Roman"/>
          <w:b w:val="0"/>
          <w:bCs w:val="0"/>
          <w:color w:val="auto"/>
          <w:sz w:val="28"/>
          <w:szCs w:val="28"/>
          <w:lang w:val="en-IN"/>
        </w:rPr>
        <w:t>To</w:t>
      </w:r>
      <w:proofErr w:type="gramEnd"/>
      <w:r w:rsidRPr="00AE6016">
        <w:rPr>
          <w:rFonts w:ascii="Times New Roman" w:hAnsi="Times New Roman" w:cs="Times New Roman"/>
          <w:b w:val="0"/>
          <w:bCs w:val="0"/>
          <w:color w:val="auto"/>
          <w:sz w:val="28"/>
          <w:szCs w:val="28"/>
          <w:lang w:val="en-IN"/>
        </w:rPr>
        <w:t xml:space="preserve"> Ensure That All Functionalities Work As Expected. Testing Covers Authentication, Recruiter </w:t>
      </w:r>
      <w:proofErr w:type="gramStart"/>
      <w:r w:rsidRPr="00AE6016">
        <w:rPr>
          <w:rFonts w:ascii="Times New Roman" w:hAnsi="Times New Roman" w:cs="Times New Roman"/>
          <w:b w:val="0"/>
          <w:bCs w:val="0"/>
          <w:color w:val="auto"/>
          <w:sz w:val="28"/>
          <w:szCs w:val="28"/>
          <w:lang w:val="en-IN"/>
        </w:rPr>
        <w:t>And</w:t>
      </w:r>
      <w:proofErr w:type="gramEnd"/>
      <w:r w:rsidRPr="00AE6016">
        <w:rPr>
          <w:rFonts w:ascii="Times New Roman" w:hAnsi="Times New Roman" w:cs="Times New Roman"/>
          <w:b w:val="0"/>
          <w:bCs w:val="0"/>
          <w:color w:val="auto"/>
          <w:sz w:val="28"/>
          <w:szCs w:val="28"/>
          <w:lang w:val="en-IN"/>
        </w:rPr>
        <w:t xml:space="preserve"> Applicant Workflows, Notification Systems, Boundary Value Analysis, Equivalence Partitioning, And Path Testing.</w:t>
      </w:r>
    </w:p>
    <w:p w14:paraId="72FF41B4" w14:textId="46847B56" w:rsidR="00AE6016" w:rsidRPr="00AE6016" w:rsidRDefault="00AE6016" w:rsidP="00AE6016">
      <w:pPr>
        <w:pStyle w:val="Heading3"/>
        <w:spacing w:line="360" w:lineRule="auto"/>
        <w:rPr>
          <w:rFonts w:ascii="Times New Roman" w:hAnsi="Times New Roman" w:cs="Times New Roman"/>
          <w:color w:val="auto"/>
          <w:sz w:val="28"/>
          <w:szCs w:val="28"/>
          <w:lang w:val="en-IN"/>
        </w:rPr>
      </w:pPr>
      <w:r w:rsidRPr="00AE6016">
        <w:rPr>
          <w:rFonts w:ascii="Times New Roman" w:hAnsi="Times New Roman" w:cs="Times New Roman"/>
          <w:color w:val="auto"/>
          <w:sz w:val="28"/>
          <w:szCs w:val="28"/>
          <w:lang w:val="en-IN"/>
        </w:rPr>
        <w:t>2. Scope</w:t>
      </w:r>
    </w:p>
    <w:p w14:paraId="45888C54" w14:textId="1EE3C1B3" w:rsidR="00AE6016" w:rsidRPr="00AE6016" w:rsidRDefault="00AE6016" w:rsidP="00AE6016">
      <w:pPr>
        <w:pStyle w:val="Heading3"/>
        <w:spacing w:line="360" w:lineRule="auto"/>
        <w:rPr>
          <w:rFonts w:ascii="Times New Roman" w:hAnsi="Times New Roman" w:cs="Times New Roman"/>
          <w:b w:val="0"/>
          <w:bCs w:val="0"/>
          <w:color w:val="auto"/>
          <w:sz w:val="28"/>
          <w:szCs w:val="28"/>
          <w:lang w:val="en-IN"/>
        </w:rPr>
      </w:pPr>
      <w:r w:rsidRPr="00AE6016">
        <w:rPr>
          <w:rFonts w:ascii="Times New Roman" w:hAnsi="Times New Roman" w:cs="Times New Roman"/>
          <w:b w:val="0"/>
          <w:bCs w:val="0"/>
          <w:color w:val="auto"/>
          <w:sz w:val="28"/>
          <w:szCs w:val="28"/>
          <w:lang w:val="en-IN"/>
        </w:rPr>
        <w:t xml:space="preserve">The Test Cases Included </w:t>
      </w:r>
      <w:proofErr w:type="gramStart"/>
      <w:r w:rsidRPr="00AE6016">
        <w:rPr>
          <w:rFonts w:ascii="Times New Roman" w:hAnsi="Times New Roman" w:cs="Times New Roman"/>
          <w:b w:val="0"/>
          <w:bCs w:val="0"/>
          <w:color w:val="auto"/>
          <w:sz w:val="28"/>
          <w:szCs w:val="28"/>
          <w:lang w:val="en-IN"/>
        </w:rPr>
        <w:t>In</w:t>
      </w:r>
      <w:proofErr w:type="gramEnd"/>
      <w:r w:rsidRPr="00AE6016">
        <w:rPr>
          <w:rFonts w:ascii="Times New Roman" w:hAnsi="Times New Roman" w:cs="Times New Roman"/>
          <w:b w:val="0"/>
          <w:bCs w:val="0"/>
          <w:color w:val="auto"/>
          <w:sz w:val="28"/>
          <w:szCs w:val="28"/>
          <w:lang w:val="en-IN"/>
        </w:rPr>
        <w:t xml:space="preserve"> This Document Cover The Following Functionalities:</w:t>
      </w:r>
    </w:p>
    <w:p w14:paraId="227C48C3" w14:textId="4CC30434" w:rsidR="00AE6016" w:rsidRPr="00AE6016" w:rsidRDefault="00AE6016" w:rsidP="00AE6016">
      <w:pPr>
        <w:pStyle w:val="Heading3"/>
        <w:numPr>
          <w:ilvl w:val="0"/>
          <w:numId w:val="10"/>
        </w:numPr>
        <w:spacing w:line="360" w:lineRule="auto"/>
        <w:rPr>
          <w:rFonts w:ascii="Times New Roman" w:hAnsi="Times New Roman" w:cs="Times New Roman"/>
          <w:b w:val="0"/>
          <w:bCs w:val="0"/>
          <w:color w:val="auto"/>
          <w:sz w:val="28"/>
          <w:szCs w:val="28"/>
          <w:lang w:val="en-IN"/>
        </w:rPr>
      </w:pPr>
      <w:r w:rsidRPr="00AE6016">
        <w:rPr>
          <w:rFonts w:ascii="Times New Roman" w:hAnsi="Times New Roman" w:cs="Times New Roman"/>
          <w:b w:val="0"/>
          <w:bCs w:val="0"/>
          <w:color w:val="auto"/>
          <w:sz w:val="28"/>
          <w:szCs w:val="28"/>
          <w:lang w:val="en-IN"/>
        </w:rPr>
        <w:t>User Authentication, Including Registration, Login, And Password Recovery</w:t>
      </w:r>
    </w:p>
    <w:p w14:paraId="150016F1" w14:textId="2C729641" w:rsidR="00AE6016" w:rsidRPr="00AE6016" w:rsidRDefault="00AE6016" w:rsidP="00AE6016">
      <w:pPr>
        <w:pStyle w:val="Heading3"/>
        <w:numPr>
          <w:ilvl w:val="0"/>
          <w:numId w:val="10"/>
        </w:numPr>
        <w:spacing w:line="360" w:lineRule="auto"/>
        <w:rPr>
          <w:rFonts w:ascii="Times New Roman" w:hAnsi="Times New Roman" w:cs="Times New Roman"/>
          <w:b w:val="0"/>
          <w:bCs w:val="0"/>
          <w:color w:val="auto"/>
          <w:sz w:val="28"/>
          <w:szCs w:val="28"/>
          <w:lang w:val="en-IN"/>
        </w:rPr>
      </w:pPr>
      <w:r w:rsidRPr="00AE6016">
        <w:rPr>
          <w:rFonts w:ascii="Times New Roman" w:hAnsi="Times New Roman" w:cs="Times New Roman"/>
          <w:b w:val="0"/>
          <w:bCs w:val="0"/>
          <w:color w:val="auto"/>
          <w:sz w:val="28"/>
          <w:szCs w:val="28"/>
          <w:lang w:val="en-IN"/>
        </w:rPr>
        <w:t xml:space="preserve">Recruiter Functionalities Such </w:t>
      </w:r>
      <w:proofErr w:type="gramStart"/>
      <w:r w:rsidRPr="00AE6016">
        <w:rPr>
          <w:rFonts w:ascii="Times New Roman" w:hAnsi="Times New Roman" w:cs="Times New Roman"/>
          <w:b w:val="0"/>
          <w:bCs w:val="0"/>
          <w:color w:val="auto"/>
          <w:sz w:val="28"/>
          <w:szCs w:val="28"/>
          <w:lang w:val="en-IN"/>
        </w:rPr>
        <w:t>As</w:t>
      </w:r>
      <w:proofErr w:type="gramEnd"/>
      <w:r w:rsidRPr="00AE6016">
        <w:rPr>
          <w:rFonts w:ascii="Times New Roman" w:hAnsi="Times New Roman" w:cs="Times New Roman"/>
          <w:b w:val="0"/>
          <w:bCs w:val="0"/>
          <w:color w:val="auto"/>
          <w:sz w:val="28"/>
          <w:szCs w:val="28"/>
          <w:lang w:val="en-IN"/>
        </w:rPr>
        <w:t xml:space="preserve"> Job Posting, Editing, And Applicant Management</w:t>
      </w:r>
    </w:p>
    <w:p w14:paraId="3F7CD492" w14:textId="58656039" w:rsidR="00AE6016" w:rsidRPr="00AE6016" w:rsidRDefault="00AE6016" w:rsidP="00AE6016">
      <w:pPr>
        <w:pStyle w:val="Heading3"/>
        <w:numPr>
          <w:ilvl w:val="0"/>
          <w:numId w:val="10"/>
        </w:numPr>
        <w:spacing w:line="360" w:lineRule="auto"/>
        <w:rPr>
          <w:rFonts w:ascii="Times New Roman" w:hAnsi="Times New Roman" w:cs="Times New Roman"/>
          <w:b w:val="0"/>
          <w:bCs w:val="0"/>
          <w:color w:val="auto"/>
          <w:sz w:val="28"/>
          <w:szCs w:val="28"/>
          <w:lang w:val="en-IN"/>
        </w:rPr>
      </w:pPr>
      <w:r w:rsidRPr="00AE6016">
        <w:rPr>
          <w:rFonts w:ascii="Times New Roman" w:hAnsi="Times New Roman" w:cs="Times New Roman"/>
          <w:b w:val="0"/>
          <w:bCs w:val="0"/>
          <w:color w:val="auto"/>
          <w:sz w:val="28"/>
          <w:szCs w:val="28"/>
          <w:lang w:val="en-IN"/>
        </w:rPr>
        <w:t>Applicant Functionalities Including Job Search, Application Submission, And Profile Management</w:t>
      </w:r>
    </w:p>
    <w:p w14:paraId="32F3C7A5" w14:textId="20940180" w:rsidR="00AE6016" w:rsidRPr="00AE6016" w:rsidRDefault="00AE6016" w:rsidP="00AE6016">
      <w:pPr>
        <w:pStyle w:val="Heading3"/>
        <w:numPr>
          <w:ilvl w:val="0"/>
          <w:numId w:val="10"/>
        </w:numPr>
        <w:spacing w:line="360" w:lineRule="auto"/>
        <w:rPr>
          <w:rFonts w:ascii="Times New Roman" w:hAnsi="Times New Roman" w:cs="Times New Roman"/>
          <w:b w:val="0"/>
          <w:bCs w:val="0"/>
          <w:color w:val="auto"/>
          <w:sz w:val="28"/>
          <w:szCs w:val="28"/>
          <w:lang w:val="en-IN"/>
        </w:rPr>
      </w:pPr>
      <w:r w:rsidRPr="00AE6016">
        <w:rPr>
          <w:rFonts w:ascii="Times New Roman" w:hAnsi="Times New Roman" w:cs="Times New Roman"/>
          <w:b w:val="0"/>
          <w:bCs w:val="0"/>
          <w:color w:val="auto"/>
          <w:sz w:val="28"/>
          <w:szCs w:val="28"/>
          <w:lang w:val="en-IN"/>
        </w:rPr>
        <w:lastRenderedPageBreak/>
        <w:t>Notification System Covering Job Status Updates, Interview Scheduling, And Error Handling</w:t>
      </w:r>
    </w:p>
    <w:p w14:paraId="4D3EE047" w14:textId="63A85A12" w:rsidR="00AE6016" w:rsidRPr="00AE6016" w:rsidRDefault="00AE6016" w:rsidP="00AE6016">
      <w:pPr>
        <w:pStyle w:val="Heading3"/>
        <w:numPr>
          <w:ilvl w:val="0"/>
          <w:numId w:val="10"/>
        </w:numPr>
        <w:spacing w:line="360" w:lineRule="auto"/>
        <w:rPr>
          <w:rFonts w:ascii="Times New Roman" w:hAnsi="Times New Roman" w:cs="Times New Roman"/>
          <w:b w:val="0"/>
          <w:bCs w:val="0"/>
          <w:color w:val="auto"/>
          <w:sz w:val="28"/>
          <w:szCs w:val="28"/>
          <w:lang w:val="en-IN"/>
        </w:rPr>
      </w:pPr>
      <w:r w:rsidRPr="00AE6016">
        <w:rPr>
          <w:rFonts w:ascii="Times New Roman" w:hAnsi="Times New Roman" w:cs="Times New Roman"/>
          <w:b w:val="0"/>
          <w:bCs w:val="0"/>
          <w:color w:val="auto"/>
          <w:sz w:val="28"/>
          <w:szCs w:val="28"/>
          <w:lang w:val="en-IN"/>
        </w:rPr>
        <w:t xml:space="preserve">Error Handling </w:t>
      </w:r>
      <w:proofErr w:type="gramStart"/>
      <w:r w:rsidRPr="00AE6016">
        <w:rPr>
          <w:rFonts w:ascii="Times New Roman" w:hAnsi="Times New Roman" w:cs="Times New Roman"/>
          <w:b w:val="0"/>
          <w:bCs w:val="0"/>
          <w:color w:val="auto"/>
          <w:sz w:val="28"/>
          <w:szCs w:val="28"/>
          <w:lang w:val="en-IN"/>
        </w:rPr>
        <w:t>To</w:t>
      </w:r>
      <w:proofErr w:type="gramEnd"/>
      <w:r w:rsidRPr="00AE6016">
        <w:rPr>
          <w:rFonts w:ascii="Times New Roman" w:hAnsi="Times New Roman" w:cs="Times New Roman"/>
          <w:b w:val="0"/>
          <w:bCs w:val="0"/>
          <w:color w:val="auto"/>
          <w:sz w:val="28"/>
          <w:szCs w:val="28"/>
          <w:lang w:val="en-IN"/>
        </w:rPr>
        <w:t xml:space="preserve"> Ensure A Smooth User Experience</w:t>
      </w:r>
    </w:p>
    <w:p w14:paraId="002EEDBF" w14:textId="7DB8113E" w:rsidR="00AE6016" w:rsidRPr="00AE6016" w:rsidRDefault="00AE6016" w:rsidP="00AE6016">
      <w:pPr>
        <w:pStyle w:val="Heading3"/>
        <w:numPr>
          <w:ilvl w:val="0"/>
          <w:numId w:val="10"/>
        </w:numPr>
        <w:spacing w:line="360" w:lineRule="auto"/>
        <w:rPr>
          <w:rFonts w:ascii="Times New Roman" w:hAnsi="Times New Roman" w:cs="Times New Roman"/>
          <w:b w:val="0"/>
          <w:bCs w:val="0"/>
          <w:color w:val="auto"/>
          <w:sz w:val="28"/>
          <w:szCs w:val="28"/>
          <w:lang w:val="en-IN"/>
        </w:rPr>
      </w:pPr>
      <w:r w:rsidRPr="00AE6016">
        <w:rPr>
          <w:rFonts w:ascii="Times New Roman" w:hAnsi="Times New Roman" w:cs="Times New Roman"/>
          <w:b w:val="0"/>
          <w:bCs w:val="0"/>
          <w:color w:val="auto"/>
          <w:sz w:val="28"/>
          <w:szCs w:val="28"/>
          <w:lang w:val="en-IN"/>
        </w:rPr>
        <w:t xml:space="preserve">Edge Cases </w:t>
      </w:r>
      <w:proofErr w:type="gramStart"/>
      <w:r w:rsidRPr="00AE6016">
        <w:rPr>
          <w:rFonts w:ascii="Times New Roman" w:hAnsi="Times New Roman" w:cs="Times New Roman"/>
          <w:b w:val="0"/>
          <w:bCs w:val="0"/>
          <w:color w:val="auto"/>
          <w:sz w:val="28"/>
          <w:szCs w:val="28"/>
          <w:lang w:val="en-IN"/>
        </w:rPr>
        <w:t>And</w:t>
      </w:r>
      <w:proofErr w:type="gramEnd"/>
      <w:r w:rsidRPr="00AE6016">
        <w:rPr>
          <w:rFonts w:ascii="Times New Roman" w:hAnsi="Times New Roman" w:cs="Times New Roman"/>
          <w:b w:val="0"/>
          <w:bCs w:val="0"/>
          <w:color w:val="auto"/>
          <w:sz w:val="28"/>
          <w:szCs w:val="28"/>
          <w:lang w:val="en-IN"/>
        </w:rPr>
        <w:t xml:space="preserve"> Invalid Input Scenarios To Test System Robustness</w:t>
      </w:r>
    </w:p>
    <w:p w14:paraId="3C83E557" w14:textId="77777777" w:rsidR="00CD32E6" w:rsidRPr="00AE6016" w:rsidRDefault="00000000" w:rsidP="00AE6016">
      <w:pPr>
        <w:pStyle w:val="Heading3"/>
        <w:spacing w:line="360" w:lineRule="auto"/>
        <w:rPr>
          <w:rFonts w:ascii="Times New Roman" w:hAnsi="Times New Roman" w:cs="Times New Roman"/>
          <w:color w:val="auto"/>
          <w:sz w:val="28"/>
          <w:szCs w:val="28"/>
        </w:rPr>
      </w:pPr>
      <w:r w:rsidRPr="00AE6016">
        <w:rPr>
          <w:rFonts w:ascii="Times New Roman" w:hAnsi="Times New Roman" w:cs="Times New Roman"/>
          <w:color w:val="auto"/>
          <w:sz w:val="28"/>
          <w:szCs w:val="28"/>
        </w:rPr>
        <w:t>3.1 User Authentication</w:t>
      </w:r>
    </w:p>
    <w:tbl>
      <w:tblPr>
        <w:tblStyle w:val="TableGrid"/>
        <w:tblW w:w="8915" w:type="dxa"/>
        <w:tblLook w:val="04A0" w:firstRow="1" w:lastRow="0" w:firstColumn="1" w:lastColumn="0" w:noHBand="0" w:noVBand="1"/>
      </w:tblPr>
      <w:tblGrid>
        <w:gridCol w:w="1715"/>
        <w:gridCol w:w="1738"/>
        <w:gridCol w:w="1987"/>
        <w:gridCol w:w="1752"/>
        <w:gridCol w:w="1723"/>
      </w:tblGrid>
      <w:tr w:rsidR="00CD32E6" w:rsidRPr="00AE6016" w14:paraId="42767234" w14:textId="77777777" w:rsidTr="00AE6016">
        <w:trPr>
          <w:trHeight w:val="755"/>
        </w:trPr>
        <w:tc>
          <w:tcPr>
            <w:tcW w:w="1715" w:type="dxa"/>
          </w:tcPr>
          <w:p w14:paraId="2B020982"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Test Case ID</w:t>
            </w:r>
          </w:p>
        </w:tc>
        <w:tc>
          <w:tcPr>
            <w:tcW w:w="1738" w:type="dxa"/>
          </w:tcPr>
          <w:p w14:paraId="08337DF9"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Description</w:t>
            </w:r>
          </w:p>
        </w:tc>
        <w:tc>
          <w:tcPr>
            <w:tcW w:w="1987" w:type="dxa"/>
          </w:tcPr>
          <w:p w14:paraId="3A746058"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Steps</w:t>
            </w:r>
          </w:p>
        </w:tc>
        <w:tc>
          <w:tcPr>
            <w:tcW w:w="1752" w:type="dxa"/>
          </w:tcPr>
          <w:p w14:paraId="1DA0F43A"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Expected Result</w:t>
            </w:r>
          </w:p>
        </w:tc>
        <w:tc>
          <w:tcPr>
            <w:tcW w:w="1723" w:type="dxa"/>
          </w:tcPr>
          <w:p w14:paraId="42C609E5"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Pass/Fail</w:t>
            </w:r>
          </w:p>
        </w:tc>
      </w:tr>
      <w:tr w:rsidR="00CD32E6" w:rsidRPr="00AE6016" w14:paraId="69EC3D81" w14:textId="77777777" w:rsidTr="00AE6016">
        <w:trPr>
          <w:trHeight w:val="1530"/>
        </w:trPr>
        <w:tc>
          <w:tcPr>
            <w:tcW w:w="1715" w:type="dxa"/>
          </w:tcPr>
          <w:p w14:paraId="550810D4"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TC_01</w:t>
            </w:r>
          </w:p>
        </w:tc>
        <w:tc>
          <w:tcPr>
            <w:tcW w:w="1738" w:type="dxa"/>
          </w:tcPr>
          <w:p w14:paraId="317A69FC"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User Registration - Valid</w:t>
            </w:r>
          </w:p>
        </w:tc>
        <w:tc>
          <w:tcPr>
            <w:tcW w:w="1987" w:type="dxa"/>
          </w:tcPr>
          <w:p w14:paraId="4040C1A3"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correct details and submit</w:t>
            </w:r>
          </w:p>
        </w:tc>
        <w:tc>
          <w:tcPr>
            <w:tcW w:w="1752" w:type="dxa"/>
          </w:tcPr>
          <w:p w14:paraId="0F5162EF"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Account should be created successfully</w:t>
            </w:r>
          </w:p>
        </w:tc>
        <w:tc>
          <w:tcPr>
            <w:tcW w:w="1723" w:type="dxa"/>
          </w:tcPr>
          <w:p w14:paraId="404D20B3" w14:textId="0DF8BEB9" w:rsidR="00CD32E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4A130A43" w14:textId="77777777" w:rsidTr="00AE6016">
        <w:trPr>
          <w:trHeight w:val="1511"/>
        </w:trPr>
        <w:tc>
          <w:tcPr>
            <w:tcW w:w="1715" w:type="dxa"/>
          </w:tcPr>
          <w:p w14:paraId="27006CD5"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TC_02</w:t>
            </w:r>
          </w:p>
        </w:tc>
        <w:tc>
          <w:tcPr>
            <w:tcW w:w="1738" w:type="dxa"/>
          </w:tcPr>
          <w:p w14:paraId="565C0197"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User Registration - Invalid Email</w:t>
            </w:r>
          </w:p>
        </w:tc>
        <w:tc>
          <w:tcPr>
            <w:tcW w:w="1987" w:type="dxa"/>
          </w:tcPr>
          <w:p w14:paraId="22B5F25F"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invalid email format</w:t>
            </w:r>
          </w:p>
        </w:tc>
        <w:tc>
          <w:tcPr>
            <w:tcW w:w="1752" w:type="dxa"/>
          </w:tcPr>
          <w:p w14:paraId="391FEB4C"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 should appear</w:t>
            </w:r>
          </w:p>
        </w:tc>
        <w:tc>
          <w:tcPr>
            <w:tcW w:w="1723" w:type="dxa"/>
          </w:tcPr>
          <w:p w14:paraId="189292B6" w14:textId="31FB4D8A"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22C8AFD7" w14:textId="77777777" w:rsidTr="00AE6016">
        <w:trPr>
          <w:trHeight w:val="1511"/>
        </w:trPr>
        <w:tc>
          <w:tcPr>
            <w:tcW w:w="1715" w:type="dxa"/>
          </w:tcPr>
          <w:p w14:paraId="577D8461"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TC_03</w:t>
            </w:r>
          </w:p>
        </w:tc>
        <w:tc>
          <w:tcPr>
            <w:tcW w:w="1738" w:type="dxa"/>
          </w:tcPr>
          <w:p w14:paraId="054C677E"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User Registration - Weak Password</w:t>
            </w:r>
          </w:p>
        </w:tc>
        <w:tc>
          <w:tcPr>
            <w:tcW w:w="1987" w:type="dxa"/>
          </w:tcPr>
          <w:p w14:paraId="5F2AEF9D"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weak password</w:t>
            </w:r>
          </w:p>
        </w:tc>
        <w:tc>
          <w:tcPr>
            <w:tcW w:w="1752" w:type="dxa"/>
          </w:tcPr>
          <w:p w14:paraId="0D3745A3"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 should appear</w:t>
            </w:r>
          </w:p>
        </w:tc>
        <w:tc>
          <w:tcPr>
            <w:tcW w:w="1723" w:type="dxa"/>
          </w:tcPr>
          <w:p w14:paraId="1C772B66" w14:textId="0C80FA73"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08682263" w14:textId="77777777" w:rsidTr="00AE6016">
        <w:trPr>
          <w:trHeight w:val="1511"/>
        </w:trPr>
        <w:tc>
          <w:tcPr>
            <w:tcW w:w="1715" w:type="dxa"/>
          </w:tcPr>
          <w:p w14:paraId="080E7F09"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TC_04</w:t>
            </w:r>
          </w:p>
        </w:tc>
        <w:tc>
          <w:tcPr>
            <w:tcW w:w="1738" w:type="dxa"/>
          </w:tcPr>
          <w:p w14:paraId="2F2C2B07"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Duplicate Email Registration</w:t>
            </w:r>
          </w:p>
        </w:tc>
        <w:tc>
          <w:tcPr>
            <w:tcW w:w="1987" w:type="dxa"/>
          </w:tcPr>
          <w:p w14:paraId="4C7B6C35"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Use an already registered email</w:t>
            </w:r>
          </w:p>
        </w:tc>
        <w:tc>
          <w:tcPr>
            <w:tcW w:w="1752" w:type="dxa"/>
          </w:tcPr>
          <w:p w14:paraId="35F2FDBA"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 should appear</w:t>
            </w:r>
          </w:p>
        </w:tc>
        <w:tc>
          <w:tcPr>
            <w:tcW w:w="1723" w:type="dxa"/>
          </w:tcPr>
          <w:p w14:paraId="45FCA58E" w14:textId="4E6B3E75"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63DA45CA" w14:textId="77777777" w:rsidTr="00AE6016">
        <w:trPr>
          <w:trHeight w:val="774"/>
        </w:trPr>
        <w:tc>
          <w:tcPr>
            <w:tcW w:w="1715" w:type="dxa"/>
          </w:tcPr>
          <w:p w14:paraId="1DFBF5BA"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lastRenderedPageBreak/>
              <w:t>TC_05</w:t>
            </w:r>
          </w:p>
        </w:tc>
        <w:tc>
          <w:tcPr>
            <w:tcW w:w="1738" w:type="dxa"/>
          </w:tcPr>
          <w:p w14:paraId="660E982A"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Login - Valid Credentials</w:t>
            </w:r>
          </w:p>
        </w:tc>
        <w:tc>
          <w:tcPr>
            <w:tcW w:w="1987" w:type="dxa"/>
          </w:tcPr>
          <w:p w14:paraId="58F07AEB"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correct email/password</w:t>
            </w:r>
          </w:p>
        </w:tc>
        <w:tc>
          <w:tcPr>
            <w:tcW w:w="1752" w:type="dxa"/>
          </w:tcPr>
          <w:p w14:paraId="1CA86649"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User should be logged in</w:t>
            </w:r>
          </w:p>
        </w:tc>
        <w:tc>
          <w:tcPr>
            <w:tcW w:w="1723" w:type="dxa"/>
          </w:tcPr>
          <w:p w14:paraId="0368BAFE" w14:textId="5D1285FB"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764D8718" w14:textId="77777777" w:rsidTr="00AE6016">
        <w:trPr>
          <w:trHeight w:val="112"/>
        </w:trPr>
        <w:tc>
          <w:tcPr>
            <w:tcW w:w="1715" w:type="dxa"/>
          </w:tcPr>
          <w:p w14:paraId="47B433F8"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TC_06</w:t>
            </w:r>
          </w:p>
        </w:tc>
        <w:tc>
          <w:tcPr>
            <w:tcW w:w="1738" w:type="dxa"/>
          </w:tcPr>
          <w:p w14:paraId="673A85E9"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Login - Wrong Password</w:t>
            </w:r>
          </w:p>
        </w:tc>
        <w:tc>
          <w:tcPr>
            <w:tcW w:w="1987" w:type="dxa"/>
          </w:tcPr>
          <w:p w14:paraId="4B302D29"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wrong password</w:t>
            </w:r>
          </w:p>
        </w:tc>
        <w:tc>
          <w:tcPr>
            <w:tcW w:w="1752" w:type="dxa"/>
          </w:tcPr>
          <w:p w14:paraId="12415EDB"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 should appear</w:t>
            </w:r>
          </w:p>
        </w:tc>
        <w:tc>
          <w:tcPr>
            <w:tcW w:w="1723" w:type="dxa"/>
          </w:tcPr>
          <w:p w14:paraId="70E0ACAE" w14:textId="64DC0187"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60A28FB1" w14:textId="77777777" w:rsidTr="00AE6016">
        <w:trPr>
          <w:trHeight w:val="112"/>
        </w:trPr>
        <w:tc>
          <w:tcPr>
            <w:tcW w:w="1715" w:type="dxa"/>
          </w:tcPr>
          <w:p w14:paraId="1744958A"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TC_07</w:t>
            </w:r>
          </w:p>
        </w:tc>
        <w:tc>
          <w:tcPr>
            <w:tcW w:w="1738" w:type="dxa"/>
          </w:tcPr>
          <w:p w14:paraId="3D297F50"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Login - Unregistered Email</w:t>
            </w:r>
          </w:p>
        </w:tc>
        <w:tc>
          <w:tcPr>
            <w:tcW w:w="1987" w:type="dxa"/>
          </w:tcPr>
          <w:p w14:paraId="7C05F208"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an unregistered email</w:t>
            </w:r>
          </w:p>
        </w:tc>
        <w:tc>
          <w:tcPr>
            <w:tcW w:w="1752" w:type="dxa"/>
          </w:tcPr>
          <w:p w14:paraId="0B23122C"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 should appear</w:t>
            </w:r>
          </w:p>
        </w:tc>
        <w:tc>
          <w:tcPr>
            <w:tcW w:w="1723" w:type="dxa"/>
          </w:tcPr>
          <w:p w14:paraId="5B7CDFCD" w14:textId="3B8BD7FF"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78805178" w14:textId="77777777" w:rsidTr="00AE6016">
        <w:trPr>
          <w:trHeight w:val="112"/>
        </w:trPr>
        <w:tc>
          <w:tcPr>
            <w:tcW w:w="1715" w:type="dxa"/>
          </w:tcPr>
          <w:p w14:paraId="576F596F"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TC_08</w:t>
            </w:r>
          </w:p>
        </w:tc>
        <w:tc>
          <w:tcPr>
            <w:tcW w:w="1738" w:type="dxa"/>
          </w:tcPr>
          <w:p w14:paraId="65C6D2E2"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Password Reset - Valid</w:t>
            </w:r>
          </w:p>
        </w:tc>
        <w:tc>
          <w:tcPr>
            <w:tcW w:w="1987" w:type="dxa"/>
          </w:tcPr>
          <w:p w14:paraId="179526F5"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Request reset and enter new password</w:t>
            </w:r>
          </w:p>
        </w:tc>
        <w:tc>
          <w:tcPr>
            <w:tcW w:w="1752" w:type="dxa"/>
          </w:tcPr>
          <w:p w14:paraId="50044C56"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Password should be updated</w:t>
            </w:r>
          </w:p>
        </w:tc>
        <w:tc>
          <w:tcPr>
            <w:tcW w:w="1723" w:type="dxa"/>
          </w:tcPr>
          <w:p w14:paraId="4FF15615" w14:textId="4F6765BF"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1A3419C7" w14:textId="77777777" w:rsidTr="00AE6016">
        <w:trPr>
          <w:trHeight w:val="112"/>
        </w:trPr>
        <w:tc>
          <w:tcPr>
            <w:tcW w:w="1715" w:type="dxa"/>
          </w:tcPr>
          <w:p w14:paraId="6DC273BC"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TC_09</w:t>
            </w:r>
          </w:p>
        </w:tc>
        <w:tc>
          <w:tcPr>
            <w:tcW w:w="1738" w:type="dxa"/>
          </w:tcPr>
          <w:p w14:paraId="57DED8F9"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Password Reset - Expired Link</w:t>
            </w:r>
          </w:p>
        </w:tc>
        <w:tc>
          <w:tcPr>
            <w:tcW w:w="1987" w:type="dxa"/>
          </w:tcPr>
          <w:p w14:paraId="1B36B508"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Use an old reset link</w:t>
            </w:r>
          </w:p>
        </w:tc>
        <w:tc>
          <w:tcPr>
            <w:tcW w:w="1752" w:type="dxa"/>
          </w:tcPr>
          <w:p w14:paraId="1CCBAEF4"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 should appear</w:t>
            </w:r>
          </w:p>
        </w:tc>
        <w:tc>
          <w:tcPr>
            <w:tcW w:w="1723" w:type="dxa"/>
          </w:tcPr>
          <w:p w14:paraId="4D037F36" w14:textId="2DAE1B6D"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7958CC86" w14:textId="77777777" w:rsidTr="00AE6016">
        <w:trPr>
          <w:trHeight w:val="1530"/>
        </w:trPr>
        <w:tc>
          <w:tcPr>
            <w:tcW w:w="1715" w:type="dxa"/>
          </w:tcPr>
          <w:p w14:paraId="5BCDB4FE"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TC_10</w:t>
            </w:r>
          </w:p>
        </w:tc>
        <w:tc>
          <w:tcPr>
            <w:tcW w:w="1738" w:type="dxa"/>
          </w:tcPr>
          <w:p w14:paraId="7DA55BF9"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Session Timeout</w:t>
            </w:r>
          </w:p>
        </w:tc>
        <w:tc>
          <w:tcPr>
            <w:tcW w:w="1987" w:type="dxa"/>
          </w:tcPr>
          <w:p w14:paraId="4BC64848"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Stay inactive for a long time</w:t>
            </w:r>
          </w:p>
        </w:tc>
        <w:tc>
          <w:tcPr>
            <w:tcW w:w="1752" w:type="dxa"/>
          </w:tcPr>
          <w:p w14:paraId="10CFD07F"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User should be logged out automatically</w:t>
            </w:r>
          </w:p>
        </w:tc>
        <w:tc>
          <w:tcPr>
            <w:tcW w:w="1723" w:type="dxa"/>
          </w:tcPr>
          <w:p w14:paraId="0F7E3F8D" w14:textId="1722377C"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bl>
    <w:p w14:paraId="6FE4CDAD" w14:textId="77777777" w:rsidR="00B276B6" w:rsidRPr="00AE6016" w:rsidRDefault="00B276B6" w:rsidP="00AE6016">
      <w:pPr>
        <w:pStyle w:val="Heading3"/>
        <w:spacing w:line="360" w:lineRule="auto"/>
        <w:rPr>
          <w:rFonts w:ascii="Times New Roman" w:hAnsi="Times New Roman" w:cs="Times New Roman"/>
          <w:sz w:val="28"/>
          <w:szCs w:val="28"/>
        </w:rPr>
      </w:pPr>
    </w:p>
    <w:p w14:paraId="753716E2" w14:textId="77777777" w:rsidR="00B276B6" w:rsidRDefault="00B276B6" w:rsidP="00AE6016">
      <w:pPr>
        <w:pStyle w:val="Heading3"/>
        <w:spacing w:line="360" w:lineRule="auto"/>
        <w:rPr>
          <w:rFonts w:ascii="Times New Roman" w:hAnsi="Times New Roman" w:cs="Times New Roman"/>
          <w:color w:val="auto"/>
          <w:sz w:val="28"/>
          <w:szCs w:val="28"/>
        </w:rPr>
      </w:pPr>
    </w:p>
    <w:p w14:paraId="0E6CEB74" w14:textId="77777777" w:rsidR="00AE6016" w:rsidRDefault="00AE6016" w:rsidP="00AE6016"/>
    <w:p w14:paraId="7C76171D" w14:textId="77777777" w:rsidR="00AE6016" w:rsidRPr="00AE6016" w:rsidRDefault="00AE6016" w:rsidP="00AE6016"/>
    <w:p w14:paraId="5EAB3BBF" w14:textId="37B350FF" w:rsidR="00CD32E6" w:rsidRPr="00AE6016" w:rsidRDefault="00000000" w:rsidP="00AE6016">
      <w:pPr>
        <w:pStyle w:val="Heading3"/>
        <w:spacing w:line="360" w:lineRule="auto"/>
        <w:rPr>
          <w:rFonts w:ascii="Times New Roman" w:hAnsi="Times New Roman" w:cs="Times New Roman"/>
          <w:color w:val="auto"/>
          <w:sz w:val="28"/>
          <w:szCs w:val="28"/>
        </w:rPr>
      </w:pPr>
      <w:r w:rsidRPr="00AE6016">
        <w:rPr>
          <w:rFonts w:ascii="Times New Roman" w:hAnsi="Times New Roman" w:cs="Times New Roman"/>
          <w:color w:val="auto"/>
          <w:sz w:val="28"/>
          <w:szCs w:val="28"/>
        </w:rPr>
        <w:lastRenderedPageBreak/>
        <w:t>3.2 Recruiter Features</w:t>
      </w:r>
    </w:p>
    <w:tbl>
      <w:tblPr>
        <w:tblStyle w:val="TableGrid"/>
        <w:tblW w:w="0" w:type="auto"/>
        <w:tblLook w:val="04A0" w:firstRow="1" w:lastRow="0" w:firstColumn="1" w:lastColumn="0" w:noHBand="0" w:noVBand="1"/>
      </w:tblPr>
      <w:tblGrid>
        <w:gridCol w:w="1724"/>
        <w:gridCol w:w="1727"/>
        <w:gridCol w:w="1726"/>
        <w:gridCol w:w="1727"/>
        <w:gridCol w:w="1726"/>
      </w:tblGrid>
      <w:tr w:rsidR="00CD32E6" w:rsidRPr="00AE6016" w14:paraId="366D44B7" w14:textId="77777777">
        <w:tc>
          <w:tcPr>
            <w:tcW w:w="1728" w:type="dxa"/>
          </w:tcPr>
          <w:p w14:paraId="6A1FED05"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Test Case ID</w:t>
            </w:r>
          </w:p>
        </w:tc>
        <w:tc>
          <w:tcPr>
            <w:tcW w:w="1728" w:type="dxa"/>
          </w:tcPr>
          <w:p w14:paraId="65D4C277"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Description</w:t>
            </w:r>
          </w:p>
        </w:tc>
        <w:tc>
          <w:tcPr>
            <w:tcW w:w="1728" w:type="dxa"/>
          </w:tcPr>
          <w:p w14:paraId="2E352D6B"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Steps</w:t>
            </w:r>
          </w:p>
        </w:tc>
        <w:tc>
          <w:tcPr>
            <w:tcW w:w="1728" w:type="dxa"/>
          </w:tcPr>
          <w:p w14:paraId="491C21B6"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Expected Result</w:t>
            </w:r>
          </w:p>
        </w:tc>
        <w:tc>
          <w:tcPr>
            <w:tcW w:w="1728" w:type="dxa"/>
          </w:tcPr>
          <w:p w14:paraId="574613AA"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Pass/Fail</w:t>
            </w:r>
          </w:p>
        </w:tc>
      </w:tr>
      <w:tr w:rsidR="00AE6016" w:rsidRPr="00AE6016" w14:paraId="018E25DC" w14:textId="77777777">
        <w:tc>
          <w:tcPr>
            <w:tcW w:w="1728" w:type="dxa"/>
          </w:tcPr>
          <w:p w14:paraId="18F1DFCC"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TC_11</w:t>
            </w:r>
          </w:p>
        </w:tc>
        <w:tc>
          <w:tcPr>
            <w:tcW w:w="1728" w:type="dxa"/>
          </w:tcPr>
          <w:p w14:paraId="12235B3F"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Post a Job - Valid</w:t>
            </w:r>
          </w:p>
        </w:tc>
        <w:tc>
          <w:tcPr>
            <w:tcW w:w="1728" w:type="dxa"/>
          </w:tcPr>
          <w:p w14:paraId="717033F6"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Fill correct details and submit</w:t>
            </w:r>
          </w:p>
        </w:tc>
        <w:tc>
          <w:tcPr>
            <w:tcW w:w="1728" w:type="dxa"/>
          </w:tcPr>
          <w:p w14:paraId="7886476B"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Job should be posted</w:t>
            </w:r>
          </w:p>
        </w:tc>
        <w:tc>
          <w:tcPr>
            <w:tcW w:w="1728" w:type="dxa"/>
          </w:tcPr>
          <w:p w14:paraId="526ED92B" w14:textId="6465CEF0"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48D40DEA" w14:textId="77777777">
        <w:tc>
          <w:tcPr>
            <w:tcW w:w="1728" w:type="dxa"/>
          </w:tcPr>
          <w:p w14:paraId="454F173A"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TC_12</w:t>
            </w:r>
          </w:p>
        </w:tc>
        <w:tc>
          <w:tcPr>
            <w:tcW w:w="1728" w:type="dxa"/>
          </w:tcPr>
          <w:p w14:paraId="063AEFA8"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Post a Job - Missing Fields</w:t>
            </w:r>
          </w:p>
        </w:tc>
        <w:tc>
          <w:tcPr>
            <w:tcW w:w="1728" w:type="dxa"/>
          </w:tcPr>
          <w:p w14:paraId="1E08A7F8"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Leave required fields empty</w:t>
            </w:r>
          </w:p>
        </w:tc>
        <w:tc>
          <w:tcPr>
            <w:tcW w:w="1728" w:type="dxa"/>
          </w:tcPr>
          <w:p w14:paraId="4D20A7D0"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 should appear</w:t>
            </w:r>
          </w:p>
        </w:tc>
        <w:tc>
          <w:tcPr>
            <w:tcW w:w="1728" w:type="dxa"/>
          </w:tcPr>
          <w:p w14:paraId="78D2C4C7" w14:textId="426F1D05"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4B9CAFD4" w14:textId="77777777">
        <w:tc>
          <w:tcPr>
            <w:tcW w:w="1728" w:type="dxa"/>
          </w:tcPr>
          <w:p w14:paraId="0A269B29"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TC_13</w:t>
            </w:r>
          </w:p>
        </w:tc>
        <w:tc>
          <w:tcPr>
            <w:tcW w:w="1728" w:type="dxa"/>
          </w:tcPr>
          <w:p w14:paraId="061B1C82"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Edit Job - Valid</w:t>
            </w:r>
          </w:p>
        </w:tc>
        <w:tc>
          <w:tcPr>
            <w:tcW w:w="1728" w:type="dxa"/>
          </w:tcPr>
          <w:p w14:paraId="59216BEF"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Modify job details and save</w:t>
            </w:r>
          </w:p>
        </w:tc>
        <w:tc>
          <w:tcPr>
            <w:tcW w:w="1728" w:type="dxa"/>
          </w:tcPr>
          <w:p w14:paraId="72369F51"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Changes should be reflected</w:t>
            </w:r>
          </w:p>
        </w:tc>
        <w:tc>
          <w:tcPr>
            <w:tcW w:w="1728" w:type="dxa"/>
          </w:tcPr>
          <w:p w14:paraId="348ACB0E" w14:textId="30F2CF77"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348CF411" w14:textId="77777777">
        <w:tc>
          <w:tcPr>
            <w:tcW w:w="1728" w:type="dxa"/>
          </w:tcPr>
          <w:p w14:paraId="55122664"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TC_14</w:t>
            </w:r>
          </w:p>
        </w:tc>
        <w:tc>
          <w:tcPr>
            <w:tcW w:w="1728" w:type="dxa"/>
          </w:tcPr>
          <w:p w14:paraId="3457A405"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Edit Job - Invalid Input</w:t>
            </w:r>
          </w:p>
        </w:tc>
        <w:tc>
          <w:tcPr>
            <w:tcW w:w="1728" w:type="dxa"/>
          </w:tcPr>
          <w:p w14:paraId="213C178E"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invalid characters in job title</w:t>
            </w:r>
          </w:p>
        </w:tc>
        <w:tc>
          <w:tcPr>
            <w:tcW w:w="1728" w:type="dxa"/>
          </w:tcPr>
          <w:p w14:paraId="19605DDB"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 should appear</w:t>
            </w:r>
          </w:p>
        </w:tc>
        <w:tc>
          <w:tcPr>
            <w:tcW w:w="1728" w:type="dxa"/>
          </w:tcPr>
          <w:p w14:paraId="20FD6809" w14:textId="56FB2133"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6D8BBF75" w14:textId="77777777">
        <w:tc>
          <w:tcPr>
            <w:tcW w:w="1728" w:type="dxa"/>
          </w:tcPr>
          <w:p w14:paraId="1E7BFF01"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TC_15</w:t>
            </w:r>
          </w:p>
        </w:tc>
        <w:tc>
          <w:tcPr>
            <w:tcW w:w="1728" w:type="dxa"/>
          </w:tcPr>
          <w:p w14:paraId="15F28024"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Delete Job - Valid</w:t>
            </w:r>
          </w:p>
        </w:tc>
        <w:tc>
          <w:tcPr>
            <w:tcW w:w="1728" w:type="dxa"/>
          </w:tcPr>
          <w:p w14:paraId="132A9017"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Click delete on a job</w:t>
            </w:r>
          </w:p>
        </w:tc>
        <w:tc>
          <w:tcPr>
            <w:tcW w:w="1728" w:type="dxa"/>
          </w:tcPr>
          <w:p w14:paraId="62E67FDF"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Job should be removed</w:t>
            </w:r>
          </w:p>
        </w:tc>
        <w:tc>
          <w:tcPr>
            <w:tcW w:w="1728" w:type="dxa"/>
          </w:tcPr>
          <w:p w14:paraId="3FC46CB9" w14:textId="6F7225E5"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24558F08" w14:textId="77777777">
        <w:tc>
          <w:tcPr>
            <w:tcW w:w="1728" w:type="dxa"/>
          </w:tcPr>
          <w:p w14:paraId="253CEBEF"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TC_16</w:t>
            </w:r>
          </w:p>
        </w:tc>
        <w:tc>
          <w:tcPr>
            <w:tcW w:w="1728" w:type="dxa"/>
          </w:tcPr>
          <w:p w14:paraId="2D33F030"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Delete Job - Already Deleted</w:t>
            </w:r>
          </w:p>
        </w:tc>
        <w:tc>
          <w:tcPr>
            <w:tcW w:w="1728" w:type="dxa"/>
          </w:tcPr>
          <w:p w14:paraId="3C923C67"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Try deleting an already removed job</w:t>
            </w:r>
          </w:p>
        </w:tc>
        <w:tc>
          <w:tcPr>
            <w:tcW w:w="1728" w:type="dxa"/>
          </w:tcPr>
          <w:p w14:paraId="51240286"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 should appear</w:t>
            </w:r>
          </w:p>
        </w:tc>
        <w:tc>
          <w:tcPr>
            <w:tcW w:w="1728" w:type="dxa"/>
          </w:tcPr>
          <w:p w14:paraId="6D81B6FA" w14:textId="607FC69D"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2F60F5A7" w14:textId="77777777">
        <w:tc>
          <w:tcPr>
            <w:tcW w:w="1728" w:type="dxa"/>
          </w:tcPr>
          <w:p w14:paraId="015CE347"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TC_17</w:t>
            </w:r>
          </w:p>
        </w:tc>
        <w:tc>
          <w:tcPr>
            <w:tcW w:w="1728" w:type="dxa"/>
          </w:tcPr>
          <w:p w14:paraId="6387C533"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View Applicants - Valid</w:t>
            </w:r>
          </w:p>
        </w:tc>
        <w:tc>
          <w:tcPr>
            <w:tcW w:w="1728" w:type="dxa"/>
          </w:tcPr>
          <w:p w14:paraId="6AA52E63"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Open job post</w:t>
            </w:r>
          </w:p>
        </w:tc>
        <w:tc>
          <w:tcPr>
            <w:tcW w:w="1728" w:type="dxa"/>
          </w:tcPr>
          <w:p w14:paraId="5DF170BE"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Applicants should be visible</w:t>
            </w:r>
          </w:p>
        </w:tc>
        <w:tc>
          <w:tcPr>
            <w:tcW w:w="1728" w:type="dxa"/>
          </w:tcPr>
          <w:p w14:paraId="127F0EA1" w14:textId="49D35661"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6C5AA976" w14:textId="77777777">
        <w:tc>
          <w:tcPr>
            <w:tcW w:w="1728" w:type="dxa"/>
          </w:tcPr>
          <w:p w14:paraId="35BCE63A"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lastRenderedPageBreak/>
              <w:t>TC_18</w:t>
            </w:r>
          </w:p>
        </w:tc>
        <w:tc>
          <w:tcPr>
            <w:tcW w:w="1728" w:type="dxa"/>
          </w:tcPr>
          <w:p w14:paraId="2AD921C1"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Approve Applicant - Valid</w:t>
            </w:r>
          </w:p>
        </w:tc>
        <w:tc>
          <w:tcPr>
            <w:tcW w:w="1728" w:type="dxa"/>
          </w:tcPr>
          <w:p w14:paraId="66F0A50E"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Approve an applicant</w:t>
            </w:r>
          </w:p>
        </w:tc>
        <w:tc>
          <w:tcPr>
            <w:tcW w:w="1728" w:type="dxa"/>
          </w:tcPr>
          <w:p w14:paraId="38F8EFEA"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Status should update</w:t>
            </w:r>
          </w:p>
        </w:tc>
        <w:tc>
          <w:tcPr>
            <w:tcW w:w="1728" w:type="dxa"/>
          </w:tcPr>
          <w:p w14:paraId="4118B814" w14:textId="51A69FF6"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70A30454" w14:textId="77777777">
        <w:tc>
          <w:tcPr>
            <w:tcW w:w="1728" w:type="dxa"/>
          </w:tcPr>
          <w:p w14:paraId="6D23F7AB"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TC_19</w:t>
            </w:r>
          </w:p>
        </w:tc>
        <w:tc>
          <w:tcPr>
            <w:tcW w:w="1728" w:type="dxa"/>
          </w:tcPr>
          <w:p w14:paraId="17E1593A"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Approve Applicant - Invalid</w:t>
            </w:r>
          </w:p>
        </w:tc>
        <w:tc>
          <w:tcPr>
            <w:tcW w:w="1728" w:type="dxa"/>
          </w:tcPr>
          <w:p w14:paraId="3B28D485"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Try approving without selecting an applicant</w:t>
            </w:r>
          </w:p>
        </w:tc>
        <w:tc>
          <w:tcPr>
            <w:tcW w:w="1728" w:type="dxa"/>
          </w:tcPr>
          <w:p w14:paraId="286DD2FA"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 should appear</w:t>
            </w:r>
          </w:p>
        </w:tc>
        <w:tc>
          <w:tcPr>
            <w:tcW w:w="1728" w:type="dxa"/>
          </w:tcPr>
          <w:p w14:paraId="18438070" w14:textId="5C41FC3E"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045AE8EE" w14:textId="77777777">
        <w:tc>
          <w:tcPr>
            <w:tcW w:w="1728" w:type="dxa"/>
          </w:tcPr>
          <w:p w14:paraId="38E9FAD5"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TC_20</w:t>
            </w:r>
          </w:p>
        </w:tc>
        <w:tc>
          <w:tcPr>
            <w:tcW w:w="1728" w:type="dxa"/>
          </w:tcPr>
          <w:p w14:paraId="0348A203"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Schedule Interview</w:t>
            </w:r>
          </w:p>
        </w:tc>
        <w:tc>
          <w:tcPr>
            <w:tcW w:w="1728" w:type="dxa"/>
          </w:tcPr>
          <w:p w14:paraId="147BFE65"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Schedule an interview</w:t>
            </w:r>
          </w:p>
        </w:tc>
        <w:tc>
          <w:tcPr>
            <w:tcW w:w="1728" w:type="dxa"/>
          </w:tcPr>
          <w:p w14:paraId="73DB3019"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Applicant should receive notification</w:t>
            </w:r>
          </w:p>
        </w:tc>
        <w:tc>
          <w:tcPr>
            <w:tcW w:w="1728" w:type="dxa"/>
          </w:tcPr>
          <w:p w14:paraId="3AD123E5" w14:textId="45FBD3F0"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bl>
    <w:p w14:paraId="2EA692AE" w14:textId="77777777" w:rsidR="00CD32E6" w:rsidRPr="00AE6016" w:rsidRDefault="00000000" w:rsidP="00AE6016">
      <w:pPr>
        <w:pStyle w:val="Heading3"/>
        <w:spacing w:line="360" w:lineRule="auto"/>
        <w:rPr>
          <w:rFonts w:ascii="Times New Roman" w:hAnsi="Times New Roman" w:cs="Times New Roman"/>
          <w:sz w:val="28"/>
          <w:szCs w:val="28"/>
        </w:rPr>
      </w:pPr>
      <w:r w:rsidRPr="00AE6016">
        <w:rPr>
          <w:rFonts w:ascii="Times New Roman" w:hAnsi="Times New Roman" w:cs="Times New Roman"/>
          <w:sz w:val="28"/>
          <w:szCs w:val="28"/>
        </w:rPr>
        <w:t>3.3 Applicant Features</w:t>
      </w:r>
    </w:p>
    <w:tbl>
      <w:tblPr>
        <w:tblStyle w:val="TableGrid"/>
        <w:tblW w:w="0" w:type="auto"/>
        <w:tblLook w:val="04A0" w:firstRow="1" w:lastRow="0" w:firstColumn="1" w:lastColumn="0" w:noHBand="0" w:noVBand="1"/>
      </w:tblPr>
      <w:tblGrid>
        <w:gridCol w:w="1724"/>
        <w:gridCol w:w="1727"/>
        <w:gridCol w:w="1727"/>
        <w:gridCol w:w="1727"/>
        <w:gridCol w:w="1725"/>
      </w:tblGrid>
      <w:tr w:rsidR="00CD32E6" w:rsidRPr="00AE6016" w14:paraId="06C754FE" w14:textId="77777777">
        <w:tc>
          <w:tcPr>
            <w:tcW w:w="1728" w:type="dxa"/>
          </w:tcPr>
          <w:p w14:paraId="4755FB19"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Test Case ID</w:t>
            </w:r>
          </w:p>
        </w:tc>
        <w:tc>
          <w:tcPr>
            <w:tcW w:w="1728" w:type="dxa"/>
          </w:tcPr>
          <w:p w14:paraId="488EB869"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Description</w:t>
            </w:r>
          </w:p>
        </w:tc>
        <w:tc>
          <w:tcPr>
            <w:tcW w:w="1728" w:type="dxa"/>
          </w:tcPr>
          <w:p w14:paraId="2645752E"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Steps</w:t>
            </w:r>
          </w:p>
        </w:tc>
        <w:tc>
          <w:tcPr>
            <w:tcW w:w="1728" w:type="dxa"/>
          </w:tcPr>
          <w:p w14:paraId="51AD21CD"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Expected Result</w:t>
            </w:r>
          </w:p>
        </w:tc>
        <w:tc>
          <w:tcPr>
            <w:tcW w:w="1728" w:type="dxa"/>
          </w:tcPr>
          <w:p w14:paraId="79F6A93C"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Pass/Fail</w:t>
            </w:r>
          </w:p>
        </w:tc>
      </w:tr>
      <w:tr w:rsidR="00AE6016" w:rsidRPr="00AE6016" w14:paraId="5C93565C" w14:textId="77777777">
        <w:tc>
          <w:tcPr>
            <w:tcW w:w="1728" w:type="dxa"/>
          </w:tcPr>
          <w:p w14:paraId="281440DC"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TC_21</w:t>
            </w:r>
          </w:p>
        </w:tc>
        <w:tc>
          <w:tcPr>
            <w:tcW w:w="1728" w:type="dxa"/>
          </w:tcPr>
          <w:p w14:paraId="2C08EE52"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Search Jobs - Valid</w:t>
            </w:r>
          </w:p>
        </w:tc>
        <w:tc>
          <w:tcPr>
            <w:tcW w:w="1728" w:type="dxa"/>
          </w:tcPr>
          <w:p w14:paraId="6DAB94AE"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correct keywords</w:t>
            </w:r>
          </w:p>
        </w:tc>
        <w:tc>
          <w:tcPr>
            <w:tcW w:w="1728" w:type="dxa"/>
          </w:tcPr>
          <w:p w14:paraId="6A73CFB2"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Relevant jobs should appear</w:t>
            </w:r>
          </w:p>
        </w:tc>
        <w:tc>
          <w:tcPr>
            <w:tcW w:w="1728" w:type="dxa"/>
          </w:tcPr>
          <w:p w14:paraId="77F3BC7F" w14:textId="4A36338E"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1BECBEBA" w14:textId="77777777">
        <w:tc>
          <w:tcPr>
            <w:tcW w:w="1728" w:type="dxa"/>
          </w:tcPr>
          <w:p w14:paraId="1B64FBF0"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TC_22</w:t>
            </w:r>
          </w:p>
        </w:tc>
        <w:tc>
          <w:tcPr>
            <w:tcW w:w="1728" w:type="dxa"/>
          </w:tcPr>
          <w:p w14:paraId="0C21EAFA"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Search Jobs - No Results</w:t>
            </w:r>
          </w:p>
        </w:tc>
        <w:tc>
          <w:tcPr>
            <w:tcW w:w="1728" w:type="dxa"/>
          </w:tcPr>
          <w:p w14:paraId="0C40228F"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Search for non-existent job</w:t>
            </w:r>
          </w:p>
        </w:tc>
        <w:tc>
          <w:tcPr>
            <w:tcW w:w="1728" w:type="dxa"/>
          </w:tcPr>
          <w:p w14:paraId="137A8219"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No jobs should appear</w:t>
            </w:r>
          </w:p>
        </w:tc>
        <w:tc>
          <w:tcPr>
            <w:tcW w:w="1728" w:type="dxa"/>
          </w:tcPr>
          <w:p w14:paraId="5DDDAAC2" w14:textId="038F8F87"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08ADA9E0" w14:textId="77777777">
        <w:tc>
          <w:tcPr>
            <w:tcW w:w="1728" w:type="dxa"/>
          </w:tcPr>
          <w:p w14:paraId="645DAEC6"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TC_23</w:t>
            </w:r>
          </w:p>
        </w:tc>
        <w:tc>
          <w:tcPr>
            <w:tcW w:w="1728" w:type="dxa"/>
          </w:tcPr>
          <w:p w14:paraId="7906CD86"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Apply for Job - Valid</w:t>
            </w:r>
          </w:p>
        </w:tc>
        <w:tc>
          <w:tcPr>
            <w:tcW w:w="1728" w:type="dxa"/>
          </w:tcPr>
          <w:p w14:paraId="15078797"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Click apply on job</w:t>
            </w:r>
          </w:p>
        </w:tc>
        <w:tc>
          <w:tcPr>
            <w:tcW w:w="1728" w:type="dxa"/>
          </w:tcPr>
          <w:p w14:paraId="5CE973B6"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Application should be submitted</w:t>
            </w:r>
          </w:p>
        </w:tc>
        <w:tc>
          <w:tcPr>
            <w:tcW w:w="1728" w:type="dxa"/>
          </w:tcPr>
          <w:p w14:paraId="0308EE61" w14:textId="2BA6657F"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3757927D" w14:textId="77777777">
        <w:tc>
          <w:tcPr>
            <w:tcW w:w="1728" w:type="dxa"/>
          </w:tcPr>
          <w:p w14:paraId="095AB76B"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TC_24</w:t>
            </w:r>
          </w:p>
        </w:tc>
        <w:tc>
          <w:tcPr>
            <w:tcW w:w="1728" w:type="dxa"/>
          </w:tcPr>
          <w:p w14:paraId="783B4173"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 xml:space="preserve">Apply for Job - </w:t>
            </w:r>
            <w:r w:rsidRPr="00AE6016">
              <w:rPr>
                <w:rFonts w:ascii="Times New Roman" w:hAnsi="Times New Roman" w:cs="Times New Roman"/>
                <w:sz w:val="28"/>
                <w:szCs w:val="28"/>
              </w:rPr>
              <w:lastRenderedPageBreak/>
              <w:t>Without Resume</w:t>
            </w:r>
          </w:p>
        </w:tc>
        <w:tc>
          <w:tcPr>
            <w:tcW w:w="1728" w:type="dxa"/>
          </w:tcPr>
          <w:p w14:paraId="144AD590"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lastRenderedPageBreak/>
              <w:t xml:space="preserve">Apply without </w:t>
            </w:r>
            <w:r w:rsidRPr="00AE6016">
              <w:rPr>
                <w:rFonts w:ascii="Times New Roman" w:hAnsi="Times New Roman" w:cs="Times New Roman"/>
                <w:sz w:val="28"/>
                <w:szCs w:val="28"/>
              </w:rPr>
              <w:lastRenderedPageBreak/>
              <w:t>uploading resume</w:t>
            </w:r>
          </w:p>
        </w:tc>
        <w:tc>
          <w:tcPr>
            <w:tcW w:w="1728" w:type="dxa"/>
          </w:tcPr>
          <w:p w14:paraId="15EFC0C5"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lastRenderedPageBreak/>
              <w:t xml:space="preserve">Error message </w:t>
            </w:r>
            <w:r w:rsidRPr="00AE6016">
              <w:rPr>
                <w:rFonts w:ascii="Times New Roman" w:hAnsi="Times New Roman" w:cs="Times New Roman"/>
                <w:sz w:val="28"/>
                <w:szCs w:val="28"/>
              </w:rPr>
              <w:lastRenderedPageBreak/>
              <w:t>should appear</w:t>
            </w:r>
          </w:p>
        </w:tc>
        <w:tc>
          <w:tcPr>
            <w:tcW w:w="1728" w:type="dxa"/>
          </w:tcPr>
          <w:p w14:paraId="29C2F5AC" w14:textId="44BD4A70"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Pass</w:t>
            </w:r>
          </w:p>
        </w:tc>
      </w:tr>
      <w:tr w:rsidR="00AE6016" w:rsidRPr="00AE6016" w14:paraId="08879AC6" w14:textId="77777777">
        <w:tc>
          <w:tcPr>
            <w:tcW w:w="1728" w:type="dxa"/>
          </w:tcPr>
          <w:p w14:paraId="359B986F"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TC_25</w:t>
            </w:r>
          </w:p>
        </w:tc>
        <w:tc>
          <w:tcPr>
            <w:tcW w:w="1728" w:type="dxa"/>
          </w:tcPr>
          <w:p w14:paraId="2D3397B1"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Withdraw Application</w:t>
            </w:r>
          </w:p>
        </w:tc>
        <w:tc>
          <w:tcPr>
            <w:tcW w:w="1728" w:type="dxa"/>
          </w:tcPr>
          <w:p w14:paraId="2F4F3213"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Click withdraw on application</w:t>
            </w:r>
          </w:p>
        </w:tc>
        <w:tc>
          <w:tcPr>
            <w:tcW w:w="1728" w:type="dxa"/>
          </w:tcPr>
          <w:p w14:paraId="0C40D567"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Application should be removed</w:t>
            </w:r>
          </w:p>
        </w:tc>
        <w:tc>
          <w:tcPr>
            <w:tcW w:w="1728" w:type="dxa"/>
          </w:tcPr>
          <w:p w14:paraId="2E47835F" w14:textId="7B10F81B"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4993EFBB" w14:textId="77777777">
        <w:tc>
          <w:tcPr>
            <w:tcW w:w="1728" w:type="dxa"/>
          </w:tcPr>
          <w:p w14:paraId="55494770"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TC_26</w:t>
            </w:r>
          </w:p>
        </w:tc>
        <w:tc>
          <w:tcPr>
            <w:tcW w:w="1728" w:type="dxa"/>
          </w:tcPr>
          <w:p w14:paraId="774685A6"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Update Profile - Valid</w:t>
            </w:r>
          </w:p>
        </w:tc>
        <w:tc>
          <w:tcPr>
            <w:tcW w:w="1728" w:type="dxa"/>
          </w:tcPr>
          <w:p w14:paraId="67823C12"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Modify profile and save</w:t>
            </w:r>
          </w:p>
        </w:tc>
        <w:tc>
          <w:tcPr>
            <w:tcW w:w="1728" w:type="dxa"/>
          </w:tcPr>
          <w:p w14:paraId="0A4767AB"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Updated details should be reflected</w:t>
            </w:r>
          </w:p>
        </w:tc>
        <w:tc>
          <w:tcPr>
            <w:tcW w:w="1728" w:type="dxa"/>
          </w:tcPr>
          <w:p w14:paraId="7060B886" w14:textId="2C49B676"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42A1932B" w14:textId="77777777">
        <w:tc>
          <w:tcPr>
            <w:tcW w:w="1728" w:type="dxa"/>
          </w:tcPr>
          <w:p w14:paraId="4B60A6EF"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TC_27</w:t>
            </w:r>
          </w:p>
        </w:tc>
        <w:tc>
          <w:tcPr>
            <w:tcW w:w="1728" w:type="dxa"/>
          </w:tcPr>
          <w:p w14:paraId="55F0FC09"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Update Profile - Invalid Email</w:t>
            </w:r>
          </w:p>
        </w:tc>
        <w:tc>
          <w:tcPr>
            <w:tcW w:w="1728" w:type="dxa"/>
          </w:tcPr>
          <w:p w14:paraId="1901BD9D"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incorrect email format</w:t>
            </w:r>
          </w:p>
        </w:tc>
        <w:tc>
          <w:tcPr>
            <w:tcW w:w="1728" w:type="dxa"/>
          </w:tcPr>
          <w:p w14:paraId="72D3E96D"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 should appear</w:t>
            </w:r>
          </w:p>
        </w:tc>
        <w:tc>
          <w:tcPr>
            <w:tcW w:w="1728" w:type="dxa"/>
          </w:tcPr>
          <w:p w14:paraId="46AF000B" w14:textId="16AE62B9"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628E0BFE" w14:textId="77777777">
        <w:tc>
          <w:tcPr>
            <w:tcW w:w="1728" w:type="dxa"/>
          </w:tcPr>
          <w:p w14:paraId="4B97A50C"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TC_28</w:t>
            </w:r>
          </w:p>
        </w:tc>
        <w:tc>
          <w:tcPr>
            <w:tcW w:w="1728" w:type="dxa"/>
          </w:tcPr>
          <w:p w14:paraId="13A3A1B1"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Save Job</w:t>
            </w:r>
          </w:p>
        </w:tc>
        <w:tc>
          <w:tcPr>
            <w:tcW w:w="1728" w:type="dxa"/>
          </w:tcPr>
          <w:p w14:paraId="077EBF19"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Click save on a job post</w:t>
            </w:r>
          </w:p>
        </w:tc>
        <w:tc>
          <w:tcPr>
            <w:tcW w:w="1728" w:type="dxa"/>
          </w:tcPr>
          <w:p w14:paraId="2475D39D"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Job should be added to saved jobs</w:t>
            </w:r>
          </w:p>
        </w:tc>
        <w:tc>
          <w:tcPr>
            <w:tcW w:w="1728" w:type="dxa"/>
          </w:tcPr>
          <w:p w14:paraId="5743E3FC" w14:textId="5183A6E7"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655D2D1D" w14:textId="77777777">
        <w:tc>
          <w:tcPr>
            <w:tcW w:w="1728" w:type="dxa"/>
          </w:tcPr>
          <w:p w14:paraId="7E6EFA1E"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TC_29</w:t>
            </w:r>
          </w:p>
        </w:tc>
        <w:tc>
          <w:tcPr>
            <w:tcW w:w="1728" w:type="dxa"/>
          </w:tcPr>
          <w:p w14:paraId="027E51DB"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Delete Saved Job</w:t>
            </w:r>
          </w:p>
        </w:tc>
        <w:tc>
          <w:tcPr>
            <w:tcW w:w="1728" w:type="dxa"/>
          </w:tcPr>
          <w:p w14:paraId="4316E2E6"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Remove saved job</w:t>
            </w:r>
          </w:p>
        </w:tc>
        <w:tc>
          <w:tcPr>
            <w:tcW w:w="1728" w:type="dxa"/>
          </w:tcPr>
          <w:p w14:paraId="600B6F11"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Job should be removed</w:t>
            </w:r>
          </w:p>
        </w:tc>
        <w:tc>
          <w:tcPr>
            <w:tcW w:w="1728" w:type="dxa"/>
          </w:tcPr>
          <w:p w14:paraId="31B0C408" w14:textId="584EB859"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1314B65D" w14:textId="77777777">
        <w:tc>
          <w:tcPr>
            <w:tcW w:w="1728" w:type="dxa"/>
          </w:tcPr>
          <w:p w14:paraId="429892F1"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TC_30</w:t>
            </w:r>
          </w:p>
        </w:tc>
        <w:tc>
          <w:tcPr>
            <w:tcW w:w="1728" w:type="dxa"/>
          </w:tcPr>
          <w:p w14:paraId="724A067B"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Dashboard View</w:t>
            </w:r>
          </w:p>
        </w:tc>
        <w:tc>
          <w:tcPr>
            <w:tcW w:w="1728" w:type="dxa"/>
          </w:tcPr>
          <w:p w14:paraId="1CE7A235"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Login as applicant</w:t>
            </w:r>
          </w:p>
        </w:tc>
        <w:tc>
          <w:tcPr>
            <w:tcW w:w="1728" w:type="dxa"/>
          </w:tcPr>
          <w:p w14:paraId="7D46991A"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Dashboard should display applied and saved jobs</w:t>
            </w:r>
          </w:p>
        </w:tc>
        <w:tc>
          <w:tcPr>
            <w:tcW w:w="1728" w:type="dxa"/>
          </w:tcPr>
          <w:p w14:paraId="186C7016" w14:textId="612A1F5A"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bl>
    <w:p w14:paraId="6151E418" w14:textId="77777777" w:rsidR="00822B09" w:rsidRDefault="00822B09" w:rsidP="00AE6016">
      <w:pPr>
        <w:pStyle w:val="Heading3"/>
        <w:spacing w:line="360" w:lineRule="auto"/>
        <w:rPr>
          <w:rFonts w:ascii="Times New Roman" w:hAnsi="Times New Roman" w:cs="Times New Roman"/>
          <w:color w:val="auto"/>
          <w:sz w:val="28"/>
          <w:szCs w:val="28"/>
        </w:rPr>
      </w:pPr>
    </w:p>
    <w:p w14:paraId="1CA4D45F" w14:textId="28019F88" w:rsidR="00CD32E6" w:rsidRPr="00AE6016" w:rsidRDefault="00000000" w:rsidP="00AE6016">
      <w:pPr>
        <w:pStyle w:val="Heading3"/>
        <w:spacing w:line="360" w:lineRule="auto"/>
        <w:rPr>
          <w:rFonts w:ascii="Times New Roman" w:hAnsi="Times New Roman" w:cs="Times New Roman"/>
          <w:color w:val="auto"/>
          <w:sz w:val="28"/>
          <w:szCs w:val="28"/>
        </w:rPr>
      </w:pPr>
      <w:r w:rsidRPr="00AE6016">
        <w:rPr>
          <w:rFonts w:ascii="Times New Roman" w:hAnsi="Times New Roman" w:cs="Times New Roman"/>
          <w:color w:val="auto"/>
          <w:sz w:val="28"/>
          <w:szCs w:val="28"/>
        </w:rPr>
        <w:t>3.4 Notifications</w:t>
      </w:r>
    </w:p>
    <w:tbl>
      <w:tblPr>
        <w:tblStyle w:val="TableGrid"/>
        <w:tblW w:w="0" w:type="auto"/>
        <w:tblLook w:val="04A0" w:firstRow="1" w:lastRow="0" w:firstColumn="1" w:lastColumn="0" w:noHBand="0" w:noVBand="1"/>
      </w:tblPr>
      <w:tblGrid>
        <w:gridCol w:w="1723"/>
        <w:gridCol w:w="1727"/>
        <w:gridCol w:w="1727"/>
        <w:gridCol w:w="1728"/>
        <w:gridCol w:w="1725"/>
      </w:tblGrid>
      <w:tr w:rsidR="00CD32E6" w:rsidRPr="00AE6016" w14:paraId="3A6ABF40" w14:textId="77777777">
        <w:tc>
          <w:tcPr>
            <w:tcW w:w="1728" w:type="dxa"/>
          </w:tcPr>
          <w:p w14:paraId="7A73F808"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Test Case ID</w:t>
            </w:r>
          </w:p>
        </w:tc>
        <w:tc>
          <w:tcPr>
            <w:tcW w:w="1728" w:type="dxa"/>
          </w:tcPr>
          <w:p w14:paraId="4DFF3B99"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Description</w:t>
            </w:r>
          </w:p>
        </w:tc>
        <w:tc>
          <w:tcPr>
            <w:tcW w:w="1728" w:type="dxa"/>
          </w:tcPr>
          <w:p w14:paraId="539E3D9D"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Steps</w:t>
            </w:r>
          </w:p>
        </w:tc>
        <w:tc>
          <w:tcPr>
            <w:tcW w:w="1728" w:type="dxa"/>
          </w:tcPr>
          <w:p w14:paraId="78AE927D"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Expected Result</w:t>
            </w:r>
          </w:p>
        </w:tc>
        <w:tc>
          <w:tcPr>
            <w:tcW w:w="1728" w:type="dxa"/>
          </w:tcPr>
          <w:p w14:paraId="5C36B92C"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Pass/Fail</w:t>
            </w:r>
          </w:p>
        </w:tc>
      </w:tr>
      <w:tr w:rsidR="00822B09" w:rsidRPr="00AE6016" w14:paraId="706148FC" w14:textId="77777777">
        <w:tc>
          <w:tcPr>
            <w:tcW w:w="1728" w:type="dxa"/>
          </w:tcPr>
          <w:p w14:paraId="2C37D42A"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TC_31</w:t>
            </w:r>
          </w:p>
        </w:tc>
        <w:tc>
          <w:tcPr>
            <w:tcW w:w="1728" w:type="dxa"/>
          </w:tcPr>
          <w:p w14:paraId="74D327E5"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Applicant Job Updates</w:t>
            </w:r>
          </w:p>
        </w:tc>
        <w:tc>
          <w:tcPr>
            <w:tcW w:w="1728" w:type="dxa"/>
          </w:tcPr>
          <w:p w14:paraId="63AE77D2"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Recruiter updates job status</w:t>
            </w:r>
          </w:p>
        </w:tc>
        <w:tc>
          <w:tcPr>
            <w:tcW w:w="1728" w:type="dxa"/>
          </w:tcPr>
          <w:p w14:paraId="3737A867"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Applicant should get a notification</w:t>
            </w:r>
          </w:p>
        </w:tc>
        <w:tc>
          <w:tcPr>
            <w:tcW w:w="1728" w:type="dxa"/>
          </w:tcPr>
          <w:p w14:paraId="6D444D95" w14:textId="0540BB6A"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09A816BD" w14:textId="77777777">
        <w:tc>
          <w:tcPr>
            <w:tcW w:w="1728" w:type="dxa"/>
          </w:tcPr>
          <w:p w14:paraId="5F39CF20"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TC_32</w:t>
            </w:r>
          </w:p>
        </w:tc>
        <w:tc>
          <w:tcPr>
            <w:tcW w:w="1728" w:type="dxa"/>
          </w:tcPr>
          <w:p w14:paraId="47CBE7E6"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Recruiter Receives Applications</w:t>
            </w:r>
          </w:p>
        </w:tc>
        <w:tc>
          <w:tcPr>
            <w:tcW w:w="1728" w:type="dxa"/>
          </w:tcPr>
          <w:p w14:paraId="748C4442"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Applicant applies for job</w:t>
            </w:r>
          </w:p>
        </w:tc>
        <w:tc>
          <w:tcPr>
            <w:tcW w:w="1728" w:type="dxa"/>
          </w:tcPr>
          <w:p w14:paraId="442392C9"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Recruiter should get notified</w:t>
            </w:r>
          </w:p>
        </w:tc>
        <w:tc>
          <w:tcPr>
            <w:tcW w:w="1728" w:type="dxa"/>
          </w:tcPr>
          <w:p w14:paraId="23C2F7C5" w14:textId="3E7F1071"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3BC154D6" w14:textId="77777777">
        <w:tc>
          <w:tcPr>
            <w:tcW w:w="1728" w:type="dxa"/>
          </w:tcPr>
          <w:p w14:paraId="107CFFCB"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TC_33</w:t>
            </w:r>
          </w:p>
        </w:tc>
        <w:tc>
          <w:tcPr>
            <w:tcW w:w="1728" w:type="dxa"/>
          </w:tcPr>
          <w:p w14:paraId="266DCBE4"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Job Expiry Alert</w:t>
            </w:r>
          </w:p>
        </w:tc>
        <w:tc>
          <w:tcPr>
            <w:tcW w:w="1728" w:type="dxa"/>
          </w:tcPr>
          <w:p w14:paraId="5D33A5B2"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Job post expires</w:t>
            </w:r>
          </w:p>
        </w:tc>
        <w:tc>
          <w:tcPr>
            <w:tcW w:w="1728" w:type="dxa"/>
          </w:tcPr>
          <w:p w14:paraId="21687C87"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Recruiter should get notified</w:t>
            </w:r>
          </w:p>
        </w:tc>
        <w:tc>
          <w:tcPr>
            <w:tcW w:w="1728" w:type="dxa"/>
          </w:tcPr>
          <w:p w14:paraId="407DF8DF" w14:textId="726D0A06"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5F2FC54F" w14:textId="77777777">
        <w:tc>
          <w:tcPr>
            <w:tcW w:w="1728" w:type="dxa"/>
          </w:tcPr>
          <w:p w14:paraId="02E056B6"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TC_34</w:t>
            </w:r>
          </w:p>
        </w:tc>
        <w:tc>
          <w:tcPr>
            <w:tcW w:w="1728" w:type="dxa"/>
          </w:tcPr>
          <w:p w14:paraId="736B23BC"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Unread Notification Indicator</w:t>
            </w:r>
          </w:p>
        </w:tc>
        <w:tc>
          <w:tcPr>
            <w:tcW w:w="1728" w:type="dxa"/>
          </w:tcPr>
          <w:p w14:paraId="7046D629"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Receive multiple notifications</w:t>
            </w:r>
          </w:p>
        </w:tc>
        <w:tc>
          <w:tcPr>
            <w:tcW w:w="1728" w:type="dxa"/>
          </w:tcPr>
          <w:p w14:paraId="6892E531"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Unread count should be displayed</w:t>
            </w:r>
          </w:p>
        </w:tc>
        <w:tc>
          <w:tcPr>
            <w:tcW w:w="1728" w:type="dxa"/>
          </w:tcPr>
          <w:p w14:paraId="666F8435" w14:textId="378AE5EC"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11F27E6A" w14:textId="77777777">
        <w:tc>
          <w:tcPr>
            <w:tcW w:w="1728" w:type="dxa"/>
          </w:tcPr>
          <w:p w14:paraId="46B162A8"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TC_35</w:t>
            </w:r>
          </w:p>
        </w:tc>
        <w:tc>
          <w:tcPr>
            <w:tcW w:w="1728" w:type="dxa"/>
          </w:tcPr>
          <w:p w14:paraId="1E22A3A5"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Mark Notification as Read</w:t>
            </w:r>
          </w:p>
        </w:tc>
        <w:tc>
          <w:tcPr>
            <w:tcW w:w="1728" w:type="dxa"/>
          </w:tcPr>
          <w:p w14:paraId="31ECB7E6"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Click notification</w:t>
            </w:r>
          </w:p>
        </w:tc>
        <w:tc>
          <w:tcPr>
            <w:tcW w:w="1728" w:type="dxa"/>
          </w:tcPr>
          <w:p w14:paraId="6157CCEB"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Notification should be marked read</w:t>
            </w:r>
          </w:p>
        </w:tc>
        <w:tc>
          <w:tcPr>
            <w:tcW w:w="1728" w:type="dxa"/>
          </w:tcPr>
          <w:p w14:paraId="005D2F76" w14:textId="1A0CF3DE"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072B3597" w14:textId="77777777">
        <w:tc>
          <w:tcPr>
            <w:tcW w:w="1728" w:type="dxa"/>
          </w:tcPr>
          <w:p w14:paraId="1EE852FF"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TC_36</w:t>
            </w:r>
          </w:p>
        </w:tc>
        <w:tc>
          <w:tcPr>
            <w:tcW w:w="1728" w:type="dxa"/>
          </w:tcPr>
          <w:p w14:paraId="51C4C21B"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Push Notification - Enabled</w:t>
            </w:r>
          </w:p>
        </w:tc>
        <w:tc>
          <w:tcPr>
            <w:tcW w:w="1728" w:type="dxa"/>
          </w:tcPr>
          <w:p w14:paraId="04575E14"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Enable push notifications</w:t>
            </w:r>
          </w:p>
        </w:tc>
        <w:tc>
          <w:tcPr>
            <w:tcW w:w="1728" w:type="dxa"/>
          </w:tcPr>
          <w:p w14:paraId="26C0D7B2"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Notifications should be received</w:t>
            </w:r>
          </w:p>
        </w:tc>
        <w:tc>
          <w:tcPr>
            <w:tcW w:w="1728" w:type="dxa"/>
          </w:tcPr>
          <w:p w14:paraId="4F1F8481" w14:textId="7E45CBBE"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0B2FB2B2" w14:textId="77777777">
        <w:tc>
          <w:tcPr>
            <w:tcW w:w="1728" w:type="dxa"/>
          </w:tcPr>
          <w:p w14:paraId="1FB3847A"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TC_37</w:t>
            </w:r>
          </w:p>
        </w:tc>
        <w:tc>
          <w:tcPr>
            <w:tcW w:w="1728" w:type="dxa"/>
          </w:tcPr>
          <w:p w14:paraId="44EDECA6"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Push Notification - Disabled</w:t>
            </w:r>
          </w:p>
        </w:tc>
        <w:tc>
          <w:tcPr>
            <w:tcW w:w="1728" w:type="dxa"/>
          </w:tcPr>
          <w:p w14:paraId="769C7C36"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Disable push notifications</w:t>
            </w:r>
          </w:p>
        </w:tc>
        <w:tc>
          <w:tcPr>
            <w:tcW w:w="1728" w:type="dxa"/>
          </w:tcPr>
          <w:p w14:paraId="6C5610A3"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No notifications should be received</w:t>
            </w:r>
          </w:p>
        </w:tc>
        <w:tc>
          <w:tcPr>
            <w:tcW w:w="1728" w:type="dxa"/>
          </w:tcPr>
          <w:p w14:paraId="3CC92225" w14:textId="18C7F1E2"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09B11C7B" w14:textId="77777777">
        <w:tc>
          <w:tcPr>
            <w:tcW w:w="1728" w:type="dxa"/>
          </w:tcPr>
          <w:p w14:paraId="3FE7148E"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lastRenderedPageBreak/>
              <w:t>TC_38</w:t>
            </w:r>
          </w:p>
        </w:tc>
        <w:tc>
          <w:tcPr>
            <w:tcW w:w="1728" w:type="dxa"/>
          </w:tcPr>
          <w:p w14:paraId="1F0C66C7"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Email Alerts</w:t>
            </w:r>
          </w:p>
        </w:tc>
        <w:tc>
          <w:tcPr>
            <w:tcW w:w="1728" w:type="dxa"/>
          </w:tcPr>
          <w:p w14:paraId="39CF95F1"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Enable email notifications</w:t>
            </w:r>
          </w:p>
        </w:tc>
        <w:tc>
          <w:tcPr>
            <w:tcW w:w="1728" w:type="dxa"/>
          </w:tcPr>
          <w:p w14:paraId="6BB81A7C"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Emails should be received</w:t>
            </w:r>
          </w:p>
        </w:tc>
        <w:tc>
          <w:tcPr>
            <w:tcW w:w="1728" w:type="dxa"/>
          </w:tcPr>
          <w:p w14:paraId="10DD0262" w14:textId="374382B1"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387D1DF7" w14:textId="77777777">
        <w:tc>
          <w:tcPr>
            <w:tcW w:w="1728" w:type="dxa"/>
          </w:tcPr>
          <w:p w14:paraId="6A9E5AF8"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TC_39</w:t>
            </w:r>
          </w:p>
        </w:tc>
        <w:tc>
          <w:tcPr>
            <w:tcW w:w="1728" w:type="dxa"/>
          </w:tcPr>
          <w:p w14:paraId="5814D673"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Invalid Notification Action</w:t>
            </w:r>
          </w:p>
        </w:tc>
        <w:tc>
          <w:tcPr>
            <w:tcW w:w="1728" w:type="dxa"/>
          </w:tcPr>
          <w:p w14:paraId="3273EB5F"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Click on a deleted job notification</w:t>
            </w:r>
          </w:p>
        </w:tc>
        <w:tc>
          <w:tcPr>
            <w:tcW w:w="1728" w:type="dxa"/>
          </w:tcPr>
          <w:p w14:paraId="24195D13"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 should appear</w:t>
            </w:r>
          </w:p>
        </w:tc>
        <w:tc>
          <w:tcPr>
            <w:tcW w:w="1728" w:type="dxa"/>
          </w:tcPr>
          <w:p w14:paraId="7C147944" w14:textId="0205281E"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422EEE70" w14:textId="77777777">
        <w:tc>
          <w:tcPr>
            <w:tcW w:w="1728" w:type="dxa"/>
          </w:tcPr>
          <w:p w14:paraId="32F354BD"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TC_40</w:t>
            </w:r>
          </w:p>
        </w:tc>
        <w:tc>
          <w:tcPr>
            <w:tcW w:w="1728" w:type="dxa"/>
          </w:tcPr>
          <w:p w14:paraId="3C069F7E"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System Error Notification</w:t>
            </w:r>
          </w:p>
        </w:tc>
        <w:tc>
          <w:tcPr>
            <w:tcW w:w="1728" w:type="dxa"/>
          </w:tcPr>
          <w:p w14:paraId="65216D87"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Trigger system error</w:t>
            </w:r>
          </w:p>
        </w:tc>
        <w:tc>
          <w:tcPr>
            <w:tcW w:w="1728" w:type="dxa"/>
          </w:tcPr>
          <w:p w14:paraId="4E73BC31"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User should receive error message</w:t>
            </w:r>
          </w:p>
        </w:tc>
        <w:tc>
          <w:tcPr>
            <w:tcW w:w="1728" w:type="dxa"/>
          </w:tcPr>
          <w:p w14:paraId="49079012" w14:textId="747EDBB2"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bl>
    <w:p w14:paraId="080DD25D" w14:textId="77777777" w:rsidR="00CD32E6" w:rsidRPr="00AE6016" w:rsidRDefault="00000000" w:rsidP="00AE6016">
      <w:pPr>
        <w:pStyle w:val="Heading3"/>
        <w:spacing w:line="360" w:lineRule="auto"/>
        <w:rPr>
          <w:rFonts w:ascii="Times New Roman" w:hAnsi="Times New Roman" w:cs="Times New Roman"/>
          <w:color w:val="auto"/>
          <w:sz w:val="28"/>
          <w:szCs w:val="28"/>
        </w:rPr>
      </w:pPr>
      <w:r w:rsidRPr="00AE6016">
        <w:rPr>
          <w:rFonts w:ascii="Times New Roman" w:hAnsi="Times New Roman" w:cs="Times New Roman"/>
          <w:color w:val="auto"/>
          <w:sz w:val="28"/>
          <w:szCs w:val="28"/>
        </w:rPr>
        <w:t>3.5 Boundary Value Analysis (BVA)</w:t>
      </w:r>
    </w:p>
    <w:tbl>
      <w:tblPr>
        <w:tblStyle w:val="TableGrid"/>
        <w:tblW w:w="0" w:type="auto"/>
        <w:tblLook w:val="04A0" w:firstRow="1" w:lastRow="0" w:firstColumn="1" w:lastColumn="0" w:noHBand="0" w:noVBand="1"/>
      </w:tblPr>
      <w:tblGrid>
        <w:gridCol w:w="1725"/>
        <w:gridCol w:w="1727"/>
        <w:gridCol w:w="1726"/>
        <w:gridCol w:w="1726"/>
        <w:gridCol w:w="1726"/>
      </w:tblGrid>
      <w:tr w:rsidR="00CD32E6" w:rsidRPr="00AE6016" w14:paraId="6DB0069C" w14:textId="77777777">
        <w:tc>
          <w:tcPr>
            <w:tcW w:w="1728" w:type="dxa"/>
          </w:tcPr>
          <w:p w14:paraId="154C00D2"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b/>
                <w:sz w:val="28"/>
                <w:szCs w:val="28"/>
              </w:rPr>
              <w:t>Test Case ID</w:t>
            </w:r>
          </w:p>
        </w:tc>
        <w:tc>
          <w:tcPr>
            <w:tcW w:w="1728" w:type="dxa"/>
          </w:tcPr>
          <w:p w14:paraId="1FC83343"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b/>
                <w:sz w:val="28"/>
                <w:szCs w:val="28"/>
              </w:rPr>
              <w:t>Description</w:t>
            </w:r>
          </w:p>
        </w:tc>
        <w:tc>
          <w:tcPr>
            <w:tcW w:w="1728" w:type="dxa"/>
          </w:tcPr>
          <w:p w14:paraId="5E6342F1"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b/>
                <w:sz w:val="28"/>
                <w:szCs w:val="28"/>
              </w:rPr>
              <w:t>Steps</w:t>
            </w:r>
          </w:p>
        </w:tc>
        <w:tc>
          <w:tcPr>
            <w:tcW w:w="1728" w:type="dxa"/>
          </w:tcPr>
          <w:p w14:paraId="210BFAD5"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b/>
                <w:sz w:val="28"/>
                <w:szCs w:val="28"/>
              </w:rPr>
              <w:t>Expected Result</w:t>
            </w:r>
          </w:p>
        </w:tc>
        <w:tc>
          <w:tcPr>
            <w:tcW w:w="1728" w:type="dxa"/>
          </w:tcPr>
          <w:p w14:paraId="63A28AB4"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b/>
                <w:sz w:val="28"/>
                <w:szCs w:val="28"/>
              </w:rPr>
              <w:t>Pass/Fail</w:t>
            </w:r>
          </w:p>
        </w:tc>
      </w:tr>
      <w:tr w:rsidR="00822B09" w:rsidRPr="00AE6016" w14:paraId="3985915D" w14:textId="77777777">
        <w:tc>
          <w:tcPr>
            <w:tcW w:w="1728" w:type="dxa"/>
          </w:tcPr>
          <w:p w14:paraId="14FA8C1B"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BVA_01</w:t>
            </w:r>
          </w:p>
        </w:tc>
        <w:tc>
          <w:tcPr>
            <w:tcW w:w="1728" w:type="dxa"/>
          </w:tcPr>
          <w:p w14:paraId="6ADD9DFB"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Password Length - Min Boundary</w:t>
            </w:r>
          </w:p>
        </w:tc>
        <w:tc>
          <w:tcPr>
            <w:tcW w:w="1728" w:type="dxa"/>
          </w:tcPr>
          <w:p w14:paraId="53028C89"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a 6-character password</w:t>
            </w:r>
          </w:p>
        </w:tc>
        <w:tc>
          <w:tcPr>
            <w:tcW w:w="1728" w:type="dxa"/>
          </w:tcPr>
          <w:p w14:paraId="23D64268"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Accepted</w:t>
            </w:r>
          </w:p>
        </w:tc>
        <w:tc>
          <w:tcPr>
            <w:tcW w:w="1728" w:type="dxa"/>
          </w:tcPr>
          <w:p w14:paraId="6DBE5310" w14:textId="3FFCD0E8"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6A9ED980" w14:textId="77777777">
        <w:tc>
          <w:tcPr>
            <w:tcW w:w="1728" w:type="dxa"/>
          </w:tcPr>
          <w:p w14:paraId="54265CB3"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BVA_02</w:t>
            </w:r>
          </w:p>
        </w:tc>
        <w:tc>
          <w:tcPr>
            <w:tcW w:w="1728" w:type="dxa"/>
          </w:tcPr>
          <w:p w14:paraId="5EBF168B"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Password Length - Below Min</w:t>
            </w:r>
          </w:p>
        </w:tc>
        <w:tc>
          <w:tcPr>
            <w:tcW w:w="1728" w:type="dxa"/>
          </w:tcPr>
          <w:p w14:paraId="63D0B254"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a 5-character password</w:t>
            </w:r>
          </w:p>
        </w:tc>
        <w:tc>
          <w:tcPr>
            <w:tcW w:w="1728" w:type="dxa"/>
          </w:tcPr>
          <w:p w14:paraId="58562691"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w:t>
            </w:r>
          </w:p>
        </w:tc>
        <w:tc>
          <w:tcPr>
            <w:tcW w:w="1728" w:type="dxa"/>
          </w:tcPr>
          <w:p w14:paraId="7C1271A6" w14:textId="6C89D2CE"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5AD5D0D9" w14:textId="77777777">
        <w:tc>
          <w:tcPr>
            <w:tcW w:w="1728" w:type="dxa"/>
          </w:tcPr>
          <w:p w14:paraId="6B0AE86D"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BVA_03</w:t>
            </w:r>
          </w:p>
        </w:tc>
        <w:tc>
          <w:tcPr>
            <w:tcW w:w="1728" w:type="dxa"/>
          </w:tcPr>
          <w:p w14:paraId="1C839124"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Password Length - Max Boundary</w:t>
            </w:r>
          </w:p>
        </w:tc>
        <w:tc>
          <w:tcPr>
            <w:tcW w:w="1728" w:type="dxa"/>
          </w:tcPr>
          <w:p w14:paraId="7E63C926"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a 20-character password</w:t>
            </w:r>
          </w:p>
        </w:tc>
        <w:tc>
          <w:tcPr>
            <w:tcW w:w="1728" w:type="dxa"/>
          </w:tcPr>
          <w:p w14:paraId="5528A40D"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Accepted</w:t>
            </w:r>
          </w:p>
        </w:tc>
        <w:tc>
          <w:tcPr>
            <w:tcW w:w="1728" w:type="dxa"/>
          </w:tcPr>
          <w:p w14:paraId="132A5A45" w14:textId="187FC431"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3711D977" w14:textId="77777777">
        <w:tc>
          <w:tcPr>
            <w:tcW w:w="1728" w:type="dxa"/>
          </w:tcPr>
          <w:p w14:paraId="57B9EF1F"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BVA_04</w:t>
            </w:r>
          </w:p>
        </w:tc>
        <w:tc>
          <w:tcPr>
            <w:tcW w:w="1728" w:type="dxa"/>
          </w:tcPr>
          <w:p w14:paraId="13174D62"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Password Length - Above Max</w:t>
            </w:r>
          </w:p>
        </w:tc>
        <w:tc>
          <w:tcPr>
            <w:tcW w:w="1728" w:type="dxa"/>
          </w:tcPr>
          <w:p w14:paraId="00006945"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a 21-character password</w:t>
            </w:r>
          </w:p>
        </w:tc>
        <w:tc>
          <w:tcPr>
            <w:tcW w:w="1728" w:type="dxa"/>
          </w:tcPr>
          <w:p w14:paraId="2AD3262D"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w:t>
            </w:r>
          </w:p>
        </w:tc>
        <w:tc>
          <w:tcPr>
            <w:tcW w:w="1728" w:type="dxa"/>
          </w:tcPr>
          <w:p w14:paraId="016C6957" w14:textId="2383746F"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70FA91FD" w14:textId="77777777">
        <w:tc>
          <w:tcPr>
            <w:tcW w:w="1728" w:type="dxa"/>
          </w:tcPr>
          <w:p w14:paraId="42D0802D"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lastRenderedPageBreak/>
              <w:t>BVA_05</w:t>
            </w:r>
          </w:p>
        </w:tc>
        <w:tc>
          <w:tcPr>
            <w:tcW w:w="1728" w:type="dxa"/>
          </w:tcPr>
          <w:p w14:paraId="53D20A66"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Job Title Length - Min Boundary</w:t>
            </w:r>
          </w:p>
        </w:tc>
        <w:tc>
          <w:tcPr>
            <w:tcW w:w="1728" w:type="dxa"/>
          </w:tcPr>
          <w:p w14:paraId="3BE5D2E8"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a 3-character job title</w:t>
            </w:r>
          </w:p>
        </w:tc>
        <w:tc>
          <w:tcPr>
            <w:tcW w:w="1728" w:type="dxa"/>
          </w:tcPr>
          <w:p w14:paraId="7AD8DEAD"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Accepted</w:t>
            </w:r>
          </w:p>
        </w:tc>
        <w:tc>
          <w:tcPr>
            <w:tcW w:w="1728" w:type="dxa"/>
          </w:tcPr>
          <w:p w14:paraId="6CE38F3A" w14:textId="6BDD9EA0"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7963E7AB" w14:textId="77777777">
        <w:tc>
          <w:tcPr>
            <w:tcW w:w="1728" w:type="dxa"/>
          </w:tcPr>
          <w:p w14:paraId="57BF82BB"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BVA_06</w:t>
            </w:r>
          </w:p>
        </w:tc>
        <w:tc>
          <w:tcPr>
            <w:tcW w:w="1728" w:type="dxa"/>
          </w:tcPr>
          <w:p w14:paraId="69072875"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Job Title Length - Below Min</w:t>
            </w:r>
          </w:p>
        </w:tc>
        <w:tc>
          <w:tcPr>
            <w:tcW w:w="1728" w:type="dxa"/>
          </w:tcPr>
          <w:p w14:paraId="52A7F941"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a 2-character job title</w:t>
            </w:r>
          </w:p>
        </w:tc>
        <w:tc>
          <w:tcPr>
            <w:tcW w:w="1728" w:type="dxa"/>
          </w:tcPr>
          <w:p w14:paraId="111209E8"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w:t>
            </w:r>
          </w:p>
        </w:tc>
        <w:tc>
          <w:tcPr>
            <w:tcW w:w="1728" w:type="dxa"/>
          </w:tcPr>
          <w:p w14:paraId="7C12D435" w14:textId="4B4D2FB4"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57EB0E87" w14:textId="77777777">
        <w:tc>
          <w:tcPr>
            <w:tcW w:w="1728" w:type="dxa"/>
          </w:tcPr>
          <w:p w14:paraId="08BB730D"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BVA_07</w:t>
            </w:r>
          </w:p>
        </w:tc>
        <w:tc>
          <w:tcPr>
            <w:tcW w:w="1728" w:type="dxa"/>
          </w:tcPr>
          <w:p w14:paraId="1A396ACE"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Job Title Length - Max Boundary</w:t>
            </w:r>
          </w:p>
        </w:tc>
        <w:tc>
          <w:tcPr>
            <w:tcW w:w="1728" w:type="dxa"/>
          </w:tcPr>
          <w:p w14:paraId="27C31357"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a 100-character job title</w:t>
            </w:r>
          </w:p>
        </w:tc>
        <w:tc>
          <w:tcPr>
            <w:tcW w:w="1728" w:type="dxa"/>
          </w:tcPr>
          <w:p w14:paraId="01C9B46B"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Accepted</w:t>
            </w:r>
          </w:p>
        </w:tc>
        <w:tc>
          <w:tcPr>
            <w:tcW w:w="1728" w:type="dxa"/>
          </w:tcPr>
          <w:p w14:paraId="321B2F1C" w14:textId="05D01E6D"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585799E9" w14:textId="77777777">
        <w:tc>
          <w:tcPr>
            <w:tcW w:w="1728" w:type="dxa"/>
          </w:tcPr>
          <w:p w14:paraId="6F993B37"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BVA_08</w:t>
            </w:r>
          </w:p>
        </w:tc>
        <w:tc>
          <w:tcPr>
            <w:tcW w:w="1728" w:type="dxa"/>
          </w:tcPr>
          <w:p w14:paraId="64819594"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Job Title Length - Above Max</w:t>
            </w:r>
          </w:p>
        </w:tc>
        <w:tc>
          <w:tcPr>
            <w:tcW w:w="1728" w:type="dxa"/>
          </w:tcPr>
          <w:p w14:paraId="5A543E7C"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a 101-character job title</w:t>
            </w:r>
          </w:p>
        </w:tc>
        <w:tc>
          <w:tcPr>
            <w:tcW w:w="1728" w:type="dxa"/>
          </w:tcPr>
          <w:p w14:paraId="6CEDEE37"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w:t>
            </w:r>
          </w:p>
        </w:tc>
        <w:tc>
          <w:tcPr>
            <w:tcW w:w="1728" w:type="dxa"/>
          </w:tcPr>
          <w:p w14:paraId="7ED8A5A5" w14:textId="73835E6A"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bl>
    <w:p w14:paraId="33B859EF" w14:textId="77777777" w:rsidR="00CD32E6" w:rsidRPr="00AE6016" w:rsidRDefault="00000000" w:rsidP="00AE6016">
      <w:pPr>
        <w:pStyle w:val="Heading3"/>
        <w:spacing w:line="360" w:lineRule="auto"/>
        <w:rPr>
          <w:rFonts w:ascii="Times New Roman" w:hAnsi="Times New Roman" w:cs="Times New Roman"/>
          <w:color w:val="auto"/>
          <w:sz w:val="28"/>
          <w:szCs w:val="28"/>
        </w:rPr>
      </w:pPr>
      <w:r w:rsidRPr="00AE6016">
        <w:rPr>
          <w:rFonts w:ascii="Times New Roman" w:hAnsi="Times New Roman" w:cs="Times New Roman"/>
          <w:color w:val="auto"/>
          <w:sz w:val="28"/>
          <w:szCs w:val="28"/>
        </w:rPr>
        <w:t>3.6 Equivalence Partitioning (EP)</w:t>
      </w:r>
    </w:p>
    <w:tbl>
      <w:tblPr>
        <w:tblStyle w:val="TableGrid"/>
        <w:tblW w:w="0" w:type="auto"/>
        <w:tblLook w:val="04A0" w:firstRow="1" w:lastRow="0" w:firstColumn="1" w:lastColumn="0" w:noHBand="0" w:noVBand="1"/>
      </w:tblPr>
      <w:tblGrid>
        <w:gridCol w:w="1443"/>
        <w:gridCol w:w="1681"/>
        <w:gridCol w:w="2364"/>
        <w:gridCol w:w="1577"/>
        <w:gridCol w:w="1565"/>
      </w:tblGrid>
      <w:tr w:rsidR="00CD32E6" w:rsidRPr="00AE6016" w14:paraId="31710648" w14:textId="77777777" w:rsidTr="00822B09">
        <w:tc>
          <w:tcPr>
            <w:tcW w:w="1543" w:type="dxa"/>
          </w:tcPr>
          <w:p w14:paraId="425EFAF1"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b/>
                <w:sz w:val="28"/>
                <w:szCs w:val="28"/>
              </w:rPr>
              <w:t>Test Case ID</w:t>
            </w:r>
          </w:p>
        </w:tc>
        <w:tc>
          <w:tcPr>
            <w:tcW w:w="1697" w:type="dxa"/>
          </w:tcPr>
          <w:p w14:paraId="50CDD694"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b/>
                <w:sz w:val="28"/>
                <w:szCs w:val="28"/>
              </w:rPr>
              <w:t>Description</w:t>
            </w:r>
          </w:p>
        </w:tc>
        <w:tc>
          <w:tcPr>
            <w:tcW w:w="2364" w:type="dxa"/>
          </w:tcPr>
          <w:p w14:paraId="03ADBC3E"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b/>
                <w:sz w:val="28"/>
                <w:szCs w:val="28"/>
              </w:rPr>
              <w:t>Steps</w:t>
            </w:r>
          </w:p>
        </w:tc>
        <w:tc>
          <w:tcPr>
            <w:tcW w:w="1630" w:type="dxa"/>
          </w:tcPr>
          <w:p w14:paraId="3B1B4D26"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b/>
                <w:sz w:val="28"/>
                <w:szCs w:val="28"/>
              </w:rPr>
              <w:t>Expected Result</w:t>
            </w:r>
          </w:p>
        </w:tc>
        <w:tc>
          <w:tcPr>
            <w:tcW w:w="1622" w:type="dxa"/>
          </w:tcPr>
          <w:p w14:paraId="216B6E3E"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b/>
                <w:sz w:val="28"/>
                <w:szCs w:val="28"/>
              </w:rPr>
              <w:t>Pass/Fail</w:t>
            </w:r>
          </w:p>
        </w:tc>
      </w:tr>
      <w:tr w:rsidR="00822B09" w:rsidRPr="00AE6016" w14:paraId="59E201EF" w14:textId="77777777" w:rsidTr="00822B09">
        <w:tc>
          <w:tcPr>
            <w:tcW w:w="1543" w:type="dxa"/>
          </w:tcPr>
          <w:p w14:paraId="580AD61D"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EP_01</w:t>
            </w:r>
          </w:p>
        </w:tc>
        <w:tc>
          <w:tcPr>
            <w:tcW w:w="1697" w:type="dxa"/>
          </w:tcPr>
          <w:p w14:paraId="32C50E32"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Valid Email</w:t>
            </w:r>
          </w:p>
        </w:tc>
        <w:tc>
          <w:tcPr>
            <w:tcW w:w="2364" w:type="dxa"/>
          </w:tcPr>
          <w:p w14:paraId="4CBE7113"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email: test@example.com</w:t>
            </w:r>
          </w:p>
        </w:tc>
        <w:tc>
          <w:tcPr>
            <w:tcW w:w="1630" w:type="dxa"/>
          </w:tcPr>
          <w:p w14:paraId="4104C8BC"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Accepted</w:t>
            </w:r>
          </w:p>
        </w:tc>
        <w:tc>
          <w:tcPr>
            <w:tcW w:w="1622" w:type="dxa"/>
          </w:tcPr>
          <w:p w14:paraId="6F959E2C" w14:textId="403070E0"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32D5654E" w14:textId="77777777" w:rsidTr="00822B09">
        <w:tc>
          <w:tcPr>
            <w:tcW w:w="1543" w:type="dxa"/>
          </w:tcPr>
          <w:p w14:paraId="4E7102B8"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EP_02</w:t>
            </w:r>
          </w:p>
        </w:tc>
        <w:tc>
          <w:tcPr>
            <w:tcW w:w="1697" w:type="dxa"/>
          </w:tcPr>
          <w:p w14:paraId="60821EF7"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Invalid Email - Missing '@'</w:t>
            </w:r>
          </w:p>
        </w:tc>
        <w:tc>
          <w:tcPr>
            <w:tcW w:w="2364" w:type="dxa"/>
          </w:tcPr>
          <w:p w14:paraId="7AEAC690"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email: testexample.com</w:t>
            </w:r>
          </w:p>
        </w:tc>
        <w:tc>
          <w:tcPr>
            <w:tcW w:w="1630" w:type="dxa"/>
          </w:tcPr>
          <w:p w14:paraId="1BD0848A"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w:t>
            </w:r>
          </w:p>
        </w:tc>
        <w:tc>
          <w:tcPr>
            <w:tcW w:w="1622" w:type="dxa"/>
          </w:tcPr>
          <w:p w14:paraId="29797049" w14:textId="20CC51CA"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5E1BCFD3" w14:textId="77777777" w:rsidTr="00822B09">
        <w:tc>
          <w:tcPr>
            <w:tcW w:w="1543" w:type="dxa"/>
          </w:tcPr>
          <w:p w14:paraId="3F9C316F"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EP_03</w:t>
            </w:r>
          </w:p>
        </w:tc>
        <w:tc>
          <w:tcPr>
            <w:tcW w:w="1697" w:type="dxa"/>
          </w:tcPr>
          <w:p w14:paraId="66214FD4"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Invalid Email - Missing domain</w:t>
            </w:r>
          </w:p>
        </w:tc>
        <w:tc>
          <w:tcPr>
            <w:tcW w:w="2364" w:type="dxa"/>
          </w:tcPr>
          <w:p w14:paraId="2700766C"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email: test@</w:t>
            </w:r>
          </w:p>
        </w:tc>
        <w:tc>
          <w:tcPr>
            <w:tcW w:w="1630" w:type="dxa"/>
          </w:tcPr>
          <w:p w14:paraId="57CBD11E"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w:t>
            </w:r>
          </w:p>
        </w:tc>
        <w:tc>
          <w:tcPr>
            <w:tcW w:w="1622" w:type="dxa"/>
          </w:tcPr>
          <w:p w14:paraId="41225B78" w14:textId="7E9CC3DC"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656626E7" w14:textId="77777777" w:rsidTr="00822B09">
        <w:tc>
          <w:tcPr>
            <w:tcW w:w="1543" w:type="dxa"/>
          </w:tcPr>
          <w:p w14:paraId="6C00CB8F"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lastRenderedPageBreak/>
              <w:t>EP_04</w:t>
            </w:r>
          </w:p>
        </w:tc>
        <w:tc>
          <w:tcPr>
            <w:tcW w:w="1697" w:type="dxa"/>
          </w:tcPr>
          <w:p w14:paraId="758E1B17"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Valid Salary Range</w:t>
            </w:r>
          </w:p>
        </w:tc>
        <w:tc>
          <w:tcPr>
            <w:tcW w:w="2364" w:type="dxa"/>
          </w:tcPr>
          <w:p w14:paraId="67B24228"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salary: 50,000</w:t>
            </w:r>
          </w:p>
        </w:tc>
        <w:tc>
          <w:tcPr>
            <w:tcW w:w="1630" w:type="dxa"/>
          </w:tcPr>
          <w:p w14:paraId="3CA0DBA9"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Accepted</w:t>
            </w:r>
          </w:p>
        </w:tc>
        <w:tc>
          <w:tcPr>
            <w:tcW w:w="1622" w:type="dxa"/>
          </w:tcPr>
          <w:p w14:paraId="0217C827" w14:textId="77777777" w:rsidR="00822B09" w:rsidRPr="00AE6016" w:rsidRDefault="00822B09" w:rsidP="00822B09">
            <w:pPr>
              <w:spacing w:line="360" w:lineRule="auto"/>
              <w:rPr>
                <w:rFonts w:ascii="Times New Roman" w:hAnsi="Times New Roman" w:cs="Times New Roman"/>
                <w:sz w:val="28"/>
                <w:szCs w:val="28"/>
              </w:rPr>
            </w:pPr>
          </w:p>
        </w:tc>
      </w:tr>
      <w:tr w:rsidR="00822B09" w:rsidRPr="00AE6016" w14:paraId="12DE3947" w14:textId="77777777" w:rsidTr="00822B09">
        <w:tc>
          <w:tcPr>
            <w:tcW w:w="1543" w:type="dxa"/>
          </w:tcPr>
          <w:p w14:paraId="1AEF689B"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EP_05</w:t>
            </w:r>
          </w:p>
        </w:tc>
        <w:tc>
          <w:tcPr>
            <w:tcW w:w="1697" w:type="dxa"/>
          </w:tcPr>
          <w:p w14:paraId="6D8CB003"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Invalid Salary - Negative</w:t>
            </w:r>
          </w:p>
        </w:tc>
        <w:tc>
          <w:tcPr>
            <w:tcW w:w="2364" w:type="dxa"/>
          </w:tcPr>
          <w:p w14:paraId="49495BA6"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salary: -10,000</w:t>
            </w:r>
          </w:p>
        </w:tc>
        <w:tc>
          <w:tcPr>
            <w:tcW w:w="1630" w:type="dxa"/>
          </w:tcPr>
          <w:p w14:paraId="1E4DD330"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w:t>
            </w:r>
          </w:p>
        </w:tc>
        <w:tc>
          <w:tcPr>
            <w:tcW w:w="1622" w:type="dxa"/>
          </w:tcPr>
          <w:p w14:paraId="2AAB90C9" w14:textId="218ECBFC"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4B7715CE" w14:textId="77777777" w:rsidTr="00822B09">
        <w:tc>
          <w:tcPr>
            <w:tcW w:w="1543" w:type="dxa"/>
          </w:tcPr>
          <w:p w14:paraId="72480C7E"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EP_06</w:t>
            </w:r>
          </w:p>
        </w:tc>
        <w:tc>
          <w:tcPr>
            <w:tcW w:w="1697" w:type="dxa"/>
          </w:tcPr>
          <w:p w14:paraId="51142459"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Invalid Salary - Too High</w:t>
            </w:r>
          </w:p>
        </w:tc>
        <w:tc>
          <w:tcPr>
            <w:tcW w:w="2364" w:type="dxa"/>
          </w:tcPr>
          <w:p w14:paraId="0CC35DCD"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salary: 10,000,000</w:t>
            </w:r>
          </w:p>
        </w:tc>
        <w:tc>
          <w:tcPr>
            <w:tcW w:w="1630" w:type="dxa"/>
          </w:tcPr>
          <w:p w14:paraId="3DF2316D"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w:t>
            </w:r>
          </w:p>
        </w:tc>
        <w:tc>
          <w:tcPr>
            <w:tcW w:w="1622" w:type="dxa"/>
          </w:tcPr>
          <w:p w14:paraId="0F5F0608" w14:textId="324D32E4"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1C7DA87F" w14:textId="77777777" w:rsidTr="00822B09">
        <w:tc>
          <w:tcPr>
            <w:tcW w:w="1543" w:type="dxa"/>
          </w:tcPr>
          <w:p w14:paraId="328C62D1"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EP_07</w:t>
            </w:r>
          </w:p>
        </w:tc>
        <w:tc>
          <w:tcPr>
            <w:tcW w:w="1697" w:type="dxa"/>
          </w:tcPr>
          <w:p w14:paraId="4EB7C3BE"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Valid Phone Number</w:t>
            </w:r>
          </w:p>
        </w:tc>
        <w:tc>
          <w:tcPr>
            <w:tcW w:w="2364" w:type="dxa"/>
          </w:tcPr>
          <w:p w14:paraId="7ADD255D"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10-digit phone number</w:t>
            </w:r>
          </w:p>
        </w:tc>
        <w:tc>
          <w:tcPr>
            <w:tcW w:w="1630" w:type="dxa"/>
          </w:tcPr>
          <w:p w14:paraId="10EF5CB8"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Accepted</w:t>
            </w:r>
          </w:p>
        </w:tc>
        <w:tc>
          <w:tcPr>
            <w:tcW w:w="1622" w:type="dxa"/>
          </w:tcPr>
          <w:p w14:paraId="49C4C31A" w14:textId="5662E44D"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12D72ABA" w14:textId="77777777" w:rsidTr="00822B09">
        <w:tc>
          <w:tcPr>
            <w:tcW w:w="1543" w:type="dxa"/>
          </w:tcPr>
          <w:p w14:paraId="1BB5C0C5"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EP_08</w:t>
            </w:r>
          </w:p>
        </w:tc>
        <w:tc>
          <w:tcPr>
            <w:tcW w:w="1697" w:type="dxa"/>
          </w:tcPr>
          <w:p w14:paraId="26B0F4A0"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Invalid Phone - Less than 10 digits</w:t>
            </w:r>
          </w:p>
        </w:tc>
        <w:tc>
          <w:tcPr>
            <w:tcW w:w="2364" w:type="dxa"/>
          </w:tcPr>
          <w:p w14:paraId="6DA5544C"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9-digit number</w:t>
            </w:r>
          </w:p>
        </w:tc>
        <w:tc>
          <w:tcPr>
            <w:tcW w:w="1630" w:type="dxa"/>
          </w:tcPr>
          <w:p w14:paraId="7A9FCDF5"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w:t>
            </w:r>
          </w:p>
        </w:tc>
        <w:tc>
          <w:tcPr>
            <w:tcW w:w="1622" w:type="dxa"/>
          </w:tcPr>
          <w:p w14:paraId="5FAD3500" w14:textId="1AB3C6F8"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7B857822" w14:textId="77777777" w:rsidTr="00822B09">
        <w:tc>
          <w:tcPr>
            <w:tcW w:w="1543" w:type="dxa"/>
          </w:tcPr>
          <w:p w14:paraId="638EE05C"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EP_09</w:t>
            </w:r>
          </w:p>
        </w:tc>
        <w:tc>
          <w:tcPr>
            <w:tcW w:w="1697" w:type="dxa"/>
          </w:tcPr>
          <w:p w14:paraId="7B420B80"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Invalid Phone - More than 10 digits</w:t>
            </w:r>
          </w:p>
        </w:tc>
        <w:tc>
          <w:tcPr>
            <w:tcW w:w="2364" w:type="dxa"/>
          </w:tcPr>
          <w:p w14:paraId="2FC024CA"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11-digit number</w:t>
            </w:r>
          </w:p>
        </w:tc>
        <w:tc>
          <w:tcPr>
            <w:tcW w:w="1630" w:type="dxa"/>
          </w:tcPr>
          <w:p w14:paraId="79501373"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w:t>
            </w:r>
          </w:p>
        </w:tc>
        <w:tc>
          <w:tcPr>
            <w:tcW w:w="1622" w:type="dxa"/>
          </w:tcPr>
          <w:p w14:paraId="10071A37" w14:textId="52539636"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bl>
    <w:p w14:paraId="4A5EAD7B" w14:textId="77777777" w:rsidR="00CD32E6" w:rsidRPr="00AE6016" w:rsidRDefault="00000000" w:rsidP="00AE6016">
      <w:pPr>
        <w:pStyle w:val="Heading3"/>
        <w:spacing w:line="360" w:lineRule="auto"/>
        <w:rPr>
          <w:rFonts w:ascii="Times New Roman" w:hAnsi="Times New Roman" w:cs="Times New Roman"/>
          <w:color w:val="auto"/>
          <w:sz w:val="28"/>
          <w:szCs w:val="28"/>
        </w:rPr>
      </w:pPr>
      <w:r w:rsidRPr="00AE6016">
        <w:rPr>
          <w:rFonts w:ascii="Times New Roman" w:hAnsi="Times New Roman" w:cs="Times New Roman"/>
          <w:color w:val="auto"/>
          <w:sz w:val="28"/>
          <w:szCs w:val="28"/>
        </w:rPr>
        <w:t>3.7 Path Testing</w:t>
      </w:r>
    </w:p>
    <w:tbl>
      <w:tblPr>
        <w:tblStyle w:val="TableGrid"/>
        <w:tblW w:w="8965" w:type="dxa"/>
        <w:tblLook w:val="04A0" w:firstRow="1" w:lastRow="0" w:firstColumn="1" w:lastColumn="0" w:noHBand="0" w:noVBand="1"/>
      </w:tblPr>
      <w:tblGrid>
        <w:gridCol w:w="1793"/>
        <w:gridCol w:w="1793"/>
        <w:gridCol w:w="1793"/>
        <w:gridCol w:w="1793"/>
        <w:gridCol w:w="1793"/>
      </w:tblGrid>
      <w:tr w:rsidR="00CD32E6" w:rsidRPr="00AE6016" w14:paraId="090BCF7D" w14:textId="77777777" w:rsidTr="00822B09">
        <w:trPr>
          <w:trHeight w:val="510"/>
        </w:trPr>
        <w:tc>
          <w:tcPr>
            <w:tcW w:w="1793" w:type="dxa"/>
          </w:tcPr>
          <w:p w14:paraId="2D322EB6"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b/>
                <w:sz w:val="28"/>
                <w:szCs w:val="28"/>
              </w:rPr>
              <w:t>Test Case ID</w:t>
            </w:r>
          </w:p>
        </w:tc>
        <w:tc>
          <w:tcPr>
            <w:tcW w:w="1793" w:type="dxa"/>
          </w:tcPr>
          <w:p w14:paraId="7936CC96"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b/>
                <w:sz w:val="28"/>
                <w:szCs w:val="28"/>
              </w:rPr>
              <w:t>Description</w:t>
            </w:r>
          </w:p>
        </w:tc>
        <w:tc>
          <w:tcPr>
            <w:tcW w:w="1793" w:type="dxa"/>
          </w:tcPr>
          <w:p w14:paraId="465399D7"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b/>
                <w:sz w:val="28"/>
                <w:szCs w:val="28"/>
              </w:rPr>
              <w:t>Steps</w:t>
            </w:r>
          </w:p>
        </w:tc>
        <w:tc>
          <w:tcPr>
            <w:tcW w:w="1793" w:type="dxa"/>
          </w:tcPr>
          <w:p w14:paraId="1041B6FB"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b/>
                <w:sz w:val="28"/>
                <w:szCs w:val="28"/>
              </w:rPr>
              <w:t>Expected Result</w:t>
            </w:r>
          </w:p>
        </w:tc>
        <w:tc>
          <w:tcPr>
            <w:tcW w:w="1793" w:type="dxa"/>
          </w:tcPr>
          <w:p w14:paraId="441587E9"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b/>
                <w:sz w:val="28"/>
                <w:szCs w:val="28"/>
              </w:rPr>
              <w:t>Pass/Fail</w:t>
            </w:r>
          </w:p>
        </w:tc>
      </w:tr>
      <w:tr w:rsidR="00822B09" w:rsidRPr="00AE6016" w14:paraId="41FB0B5B" w14:textId="77777777" w:rsidTr="00822B09">
        <w:trPr>
          <w:trHeight w:val="1033"/>
        </w:trPr>
        <w:tc>
          <w:tcPr>
            <w:tcW w:w="1793" w:type="dxa"/>
          </w:tcPr>
          <w:p w14:paraId="252399B8"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PT_01</w:t>
            </w:r>
          </w:p>
        </w:tc>
        <w:tc>
          <w:tcPr>
            <w:tcW w:w="1793" w:type="dxa"/>
          </w:tcPr>
          <w:p w14:paraId="61CD013B"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Login Flow - Valid Path</w:t>
            </w:r>
          </w:p>
        </w:tc>
        <w:tc>
          <w:tcPr>
            <w:tcW w:w="1793" w:type="dxa"/>
          </w:tcPr>
          <w:p w14:paraId="10B52906"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correct email &amp; password, click login</w:t>
            </w:r>
          </w:p>
        </w:tc>
        <w:tc>
          <w:tcPr>
            <w:tcW w:w="1793" w:type="dxa"/>
          </w:tcPr>
          <w:p w14:paraId="10F396EF"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User is logged in</w:t>
            </w:r>
          </w:p>
        </w:tc>
        <w:tc>
          <w:tcPr>
            <w:tcW w:w="1793" w:type="dxa"/>
          </w:tcPr>
          <w:p w14:paraId="6BF21ACD" w14:textId="72549BB9"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086C457D" w14:textId="77777777" w:rsidTr="00822B09">
        <w:trPr>
          <w:trHeight w:val="510"/>
        </w:trPr>
        <w:tc>
          <w:tcPr>
            <w:tcW w:w="1793" w:type="dxa"/>
          </w:tcPr>
          <w:p w14:paraId="56EF76A7"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lastRenderedPageBreak/>
              <w:t>PT_02</w:t>
            </w:r>
          </w:p>
        </w:tc>
        <w:tc>
          <w:tcPr>
            <w:tcW w:w="1793" w:type="dxa"/>
          </w:tcPr>
          <w:p w14:paraId="3BA7C148"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Login Flow - Invalid Password</w:t>
            </w:r>
          </w:p>
        </w:tc>
        <w:tc>
          <w:tcPr>
            <w:tcW w:w="1793" w:type="dxa"/>
          </w:tcPr>
          <w:p w14:paraId="2DAEAE1D"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wrong password, click login</w:t>
            </w:r>
          </w:p>
        </w:tc>
        <w:tc>
          <w:tcPr>
            <w:tcW w:w="1793" w:type="dxa"/>
          </w:tcPr>
          <w:p w14:paraId="215A68E7"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w:t>
            </w:r>
          </w:p>
        </w:tc>
        <w:tc>
          <w:tcPr>
            <w:tcW w:w="1793" w:type="dxa"/>
          </w:tcPr>
          <w:p w14:paraId="24771BA5" w14:textId="064C1001"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43E1B176" w14:textId="77777777" w:rsidTr="00822B09">
        <w:trPr>
          <w:trHeight w:val="75"/>
        </w:trPr>
        <w:tc>
          <w:tcPr>
            <w:tcW w:w="1793" w:type="dxa"/>
          </w:tcPr>
          <w:p w14:paraId="3CB276E5"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PT_03</w:t>
            </w:r>
          </w:p>
        </w:tc>
        <w:tc>
          <w:tcPr>
            <w:tcW w:w="1793" w:type="dxa"/>
          </w:tcPr>
          <w:p w14:paraId="258808A8"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Job Application Flow - Valid</w:t>
            </w:r>
          </w:p>
        </w:tc>
        <w:tc>
          <w:tcPr>
            <w:tcW w:w="1793" w:type="dxa"/>
          </w:tcPr>
          <w:p w14:paraId="6EC0EA39"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Search job -&gt; Apply -&gt; Confirm</w:t>
            </w:r>
          </w:p>
        </w:tc>
        <w:tc>
          <w:tcPr>
            <w:tcW w:w="1793" w:type="dxa"/>
          </w:tcPr>
          <w:p w14:paraId="79E67AB3"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Application submitted</w:t>
            </w:r>
          </w:p>
        </w:tc>
        <w:tc>
          <w:tcPr>
            <w:tcW w:w="1793" w:type="dxa"/>
          </w:tcPr>
          <w:p w14:paraId="19FE17BF" w14:textId="25A032A5"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2DD59A65" w14:textId="77777777" w:rsidTr="00822B09">
        <w:trPr>
          <w:trHeight w:val="75"/>
        </w:trPr>
        <w:tc>
          <w:tcPr>
            <w:tcW w:w="1793" w:type="dxa"/>
          </w:tcPr>
          <w:p w14:paraId="4461C2C0"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PT_04</w:t>
            </w:r>
          </w:p>
        </w:tc>
        <w:tc>
          <w:tcPr>
            <w:tcW w:w="1793" w:type="dxa"/>
          </w:tcPr>
          <w:p w14:paraId="75791324"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Job Application Flow - Missing Resume</w:t>
            </w:r>
          </w:p>
        </w:tc>
        <w:tc>
          <w:tcPr>
            <w:tcW w:w="1793" w:type="dxa"/>
          </w:tcPr>
          <w:p w14:paraId="40E052A6"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Search job -&gt; Apply without resume</w:t>
            </w:r>
          </w:p>
        </w:tc>
        <w:tc>
          <w:tcPr>
            <w:tcW w:w="1793" w:type="dxa"/>
          </w:tcPr>
          <w:p w14:paraId="78CF8CD5"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w:t>
            </w:r>
          </w:p>
        </w:tc>
        <w:tc>
          <w:tcPr>
            <w:tcW w:w="1793" w:type="dxa"/>
          </w:tcPr>
          <w:p w14:paraId="4D5AC21C" w14:textId="245787D2"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6F7708C0" w14:textId="77777777" w:rsidTr="00822B09">
        <w:trPr>
          <w:trHeight w:val="75"/>
        </w:trPr>
        <w:tc>
          <w:tcPr>
            <w:tcW w:w="1793" w:type="dxa"/>
          </w:tcPr>
          <w:p w14:paraId="7690CF95"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PT_05</w:t>
            </w:r>
          </w:p>
        </w:tc>
        <w:tc>
          <w:tcPr>
            <w:tcW w:w="1793" w:type="dxa"/>
          </w:tcPr>
          <w:p w14:paraId="2C787E7E"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Recruiter Job Posting Flow</w:t>
            </w:r>
          </w:p>
        </w:tc>
        <w:tc>
          <w:tcPr>
            <w:tcW w:w="1793" w:type="dxa"/>
          </w:tcPr>
          <w:p w14:paraId="259968E3"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Login -&gt; Post Job -&gt; Save</w:t>
            </w:r>
          </w:p>
        </w:tc>
        <w:tc>
          <w:tcPr>
            <w:tcW w:w="1793" w:type="dxa"/>
          </w:tcPr>
          <w:p w14:paraId="0959A063"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Job is posted</w:t>
            </w:r>
          </w:p>
        </w:tc>
        <w:tc>
          <w:tcPr>
            <w:tcW w:w="1793" w:type="dxa"/>
          </w:tcPr>
          <w:p w14:paraId="4E6ABA39" w14:textId="62630789"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38D218F8" w14:textId="77777777" w:rsidTr="00822B09">
        <w:trPr>
          <w:trHeight w:val="75"/>
        </w:trPr>
        <w:tc>
          <w:tcPr>
            <w:tcW w:w="1793" w:type="dxa"/>
          </w:tcPr>
          <w:p w14:paraId="4497AB1B"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PT_06</w:t>
            </w:r>
          </w:p>
        </w:tc>
        <w:tc>
          <w:tcPr>
            <w:tcW w:w="1793" w:type="dxa"/>
          </w:tcPr>
          <w:p w14:paraId="098C004E"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Recruiter Rejects Applicant</w:t>
            </w:r>
          </w:p>
        </w:tc>
        <w:tc>
          <w:tcPr>
            <w:tcW w:w="1793" w:type="dxa"/>
          </w:tcPr>
          <w:p w14:paraId="5AF46D7A"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Login -&gt; View Applicants -&gt; Reject</w:t>
            </w:r>
          </w:p>
        </w:tc>
        <w:tc>
          <w:tcPr>
            <w:tcW w:w="1793" w:type="dxa"/>
          </w:tcPr>
          <w:p w14:paraId="6E18C38C"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Applicant gets rejection</w:t>
            </w:r>
          </w:p>
        </w:tc>
        <w:tc>
          <w:tcPr>
            <w:tcW w:w="1793" w:type="dxa"/>
          </w:tcPr>
          <w:p w14:paraId="4712D715" w14:textId="7F9CC6A6"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33DE6B14" w14:textId="77777777" w:rsidTr="00822B09">
        <w:trPr>
          <w:trHeight w:val="75"/>
        </w:trPr>
        <w:tc>
          <w:tcPr>
            <w:tcW w:w="1793" w:type="dxa"/>
          </w:tcPr>
          <w:p w14:paraId="6F14C1D9"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PT_07</w:t>
            </w:r>
          </w:p>
        </w:tc>
        <w:tc>
          <w:tcPr>
            <w:tcW w:w="1793" w:type="dxa"/>
          </w:tcPr>
          <w:p w14:paraId="0A5DA748"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Notification Flow</w:t>
            </w:r>
          </w:p>
        </w:tc>
        <w:tc>
          <w:tcPr>
            <w:tcW w:w="1793" w:type="dxa"/>
          </w:tcPr>
          <w:p w14:paraId="45E73BF7"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Receive new job alert -&gt; Click on it</w:t>
            </w:r>
          </w:p>
        </w:tc>
        <w:tc>
          <w:tcPr>
            <w:tcW w:w="1793" w:type="dxa"/>
          </w:tcPr>
          <w:p w14:paraId="52F43F28"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Job details open</w:t>
            </w:r>
          </w:p>
        </w:tc>
        <w:tc>
          <w:tcPr>
            <w:tcW w:w="1793" w:type="dxa"/>
          </w:tcPr>
          <w:p w14:paraId="7F27C5DB" w14:textId="5C179B1E"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15825465" w14:textId="77777777" w:rsidTr="00822B09">
        <w:trPr>
          <w:trHeight w:val="771"/>
        </w:trPr>
        <w:tc>
          <w:tcPr>
            <w:tcW w:w="1793" w:type="dxa"/>
          </w:tcPr>
          <w:p w14:paraId="76BEB64E"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PT_08</w:t>
            </w:r>
          </w:p>
        </w:tc>
        <w:tc>
          <w:tcPr>
            <w:tcW w:w="1793" w:type="dxa"/>
          </w:tcPr>
          <w:p w14:paraId="0D64B896"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Session Timeout</w:t>
            </w:r>
          </w:p>
        </w:tc>
        <w:tc>
          <w:tcPr>
            <w:tcW w:w="1793" w:type="dxa"/>
          </w:tcPr>
          <w:p w14:paraId="6C0A1BD8"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Login -&gt; Stay inactive -&gt; Refresh</w:t>
            </w:r>
          </w:p>
        </w:tc>
        <w:tc>
          <w:tcPr>
            <w:tcW w:w="1793" w:type="dxa"/>
          </w:tcPr>
          <w:p w14:paraId="5ADB2700"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User is logged out</w:t>
            </w:r>
          </w:p>
        </w:tc>
        <w:tc>
          <w:tcPr>
            <w:tcW w:w="1793" w:type="dxa"/>
          </w:tcPr>
          <w:p w14:paraId="24741CD1" w14:textId="2E822147"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bl>
    <w:p w14:paraId="4F46919B" w14:textId="77777777" w:rsidR="00B276B6" w:rsidRPr="00AE6016" w:rsidRDefault="00B276B6" w:rsidP="00AE6016">
      <w:pPr>
        <w:pStyle w:val="Heading2"/>
        <w:spacing w:line="360" w:lineRule="auto"/>
        <w:rPr>
          <w:rFonts w:ascii="Times New Roman" w:hAnsi="Times New Roman" w:cs="Times New Roman"/>
          <w:sz w:val="28"/>
          <w:szCs w:val="28"/>
        </w:rPr>
      </w:pPr>
    </w:p>
    <w:p w14:paraId="36ED9627" w14:textId="365E0084" w:rsidR="00B276B6" w:rsidRPr="00AE6016" w:rsidRDefault="00B276B6" w:rsidP="00AE6016">
      <w:pPr>
        <w:pStyle w:val="Heading2"/>
        <w:spacing w:line="360" w:lineRule="auto"/>
        <w:rPr>
          <w:rFonts w:ascii="Times New Roman" w:hAnsi="Times New Roman" w:cs="Times New Roman"/>
          <w:color w:val="auto"/>
          <w:sz w:val="28"/>
          <w:szCs w:val="28"/>
        </w:rPr>
      </w:pPr>
      <w:r w:rsidRPr="00AE6016">
        <w:rPr>
          <w:rFonts w:ascii="Times New Roman" w:hAnsi="Times New Roman" w:cs="Times New Roman"/>
          <w:color w:val="auto"/>
          <w:sz w:val="28"/>
          <w:szCs w:val="28"/>
        </w:rPr>
        <w:t>4. Conclusion</w:t>
      </w:r>
    </w:p>
    <w:p w14:paraId="56F6FB8D" w14:textId="77777777" w:rsidR="00AE6016" w:rsidRPr="00AE6016" w:rsidRDefault="00AE6016" w:rsidP="00AE6016">
      <w:pPr>
        <w:spacing w:line="360" w:lineRule="auto"/>
        <w:rPr>
          <w:rFonts w:ascii="Times New Roman" w:hAnsi="Times New Roman" w:cs="Times New Roman"/>
          <w:sz w:val="28"/>
          <w:szCs w:val="28"/>
          <w:lang w:val="en-IN"/>
        </w:rPr>
      </w:pPr>
      <w:r w:rsidRPr="00AE6016">
        <w:rPr>
          <w:rFonts w:ascii="Times New Roman" w:hAnsi="Times New Roman" w:cs="Times New Roman"/>
          <w:sz w:val="28"/>
          <w:szCs w:val="28"/>
          <w:lang w:val="en-IN"/>
        </w:rPr>
        <w:t>This document provides a structured approach to testing the Job Portal to ensure all functionalities work as expected. Testing includes authentication, recruiter and applicant workflows, notifications, and various invalid input scenarios to ensure robustness and user experience.</w:t>
      </w:r>
    </w:p>
    <w:p w14:paraId="53A63540" w14:textId="125DC931" w:rsidR="00B276B6" w:rsidRPr="00AE6016" w:rsidRDefault="00AE6016" w:rsidP="00AE6016">
      <w:pPr>
        <w:spacing w:line="360" w:lineRule="auto"/>
        <w:rPr>
          <w:rFonts w:ascii="Times New Roman" w:hAnsi="Times New Roman" w:cs="Times New Roman"/>
          <w:sz w:val="28"/>
          <w:szCs w:val="28"/>
          <w:lang w:val="en-IN"/>
        </w:rPr>
      </w:pPr>
      <w:r w:rsidRPr="00AE6016">
        <w:rPr>
          <w:rFonts w:ascii="Times New Roman" w:hAnsi="Times New Roman" w:cs="Times New Roman"/>
          <w:sz w:val="28"/>
          <w:szCs w:val="28"/>
          <w:lang w:val="en-IN"/>
        </w:rPr>
        <w:t>Each test case has been designed to identify potential defects and enhance the overall reliability of the system. The test plan incorporates boundary value analysis, equivalence partitioning, and path testing, ensuring a robust evaluation of system performance and user interactions. Future updates may include performance testing and security audits to further enhance system integrity</w:t>
      </w:r>
    </w:p>
    <w:p w14:paraId="43EC71B2" w14:textId="77777777" w:rsidR="00866EDF" w:rsidRPr="00AE6016" w:rsidRDefault="00866EDF" w:rsidP="00AE6016">
      <w:pPr>
        <w:spacing w:line="360" w:lineRule="auto"/>
        <w:rPr>
          <w:rFonts w:ascii="Times New Roman" w:hAnsi="Times New Roman" w:cs="Times New Roman"/>
          <w:sz w:val="28"/>
          <w:szCs w:val="28"/>
        </w:rPr>
      </w:pPr>
    </w:p>
    <w:p>
      <w:r>
        <w:t>Table of Contents</w:t>
      </w:r>
    </w:p>
    <w:p>
      <w:r>
        <w:t>1. Introduction</w:t>
      </w:r>
    </w:p>
    <w:p>
      <w:r>
        <w:t>2. Scope</w:t>
      </w:r>
    </w:p>
    <w:p>
      <w:r>
        <w:t>3.1 User Authentication</w:t>
      </w:r>
    </w:p>
    <w:p>
      <w:r>
        <w:t>3.2 Recruiter Features</w:t>
      </w:r>
    </w:p>
    <w:p>
      <w:r>
        <w:t>3.3 Applicant Features</w:t>
      </w:r>
    </w:p>
    <w:p>
      <w:r>
        <w:t>3.4 Notifications</w:t>
      </w:r>
    </w:p>
    <w:p>
      <w:r>
        <w:t>3.5 Boundary Value Analysis (BVA)</w:t>
      </w:r>
    </w:p>
    <w:p>
      <w:r>
        <w:t>3.6 Equivalence Partitioning (EP)</w:t>
      </w:r>
    </w:p>
    <w:p>
      <w:r>
        <w:t>3.7 Path Testing</w:t>
      </w:r>
    </w:p>
    <w:p>
      <w:r>
        <w:t>4. Conclusion</w:t>
      </w:r>
    </w:p>
    <w:sectPr w:rsidR="00866EDF" w:rsidRPr="00AE6016" w:rsidSect="00AE6016">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C9F61D7"/>
    <w:multiLevelType w:val="multilevel"/>
    <w:tmpl w:val="7ECC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7189872">
    <w:abstractNumId w:val="8"/>
  </w:num>
  <w:num w:numId="2" w16cid:durableId="1586840025">
    <w:abstractNumId w:val="6"/>
  </w:num>
  <w:num w:numId="3" w16cid:durableId="262496263">
    <w:abstractNumId w:val="5"/>
  </w:num>
  <w:num w:numId="4" w16cid:durableId="1817603046">
    <w:abstractNumId w:val="4"/>
  </w:num>
  <w:num w:numId="5" w16cid:durableId="2136370393">
    <w:abstractNumId w:val="7"/>
  </w:num>
  <w:num w:numId="6" w16cid:durableId="2066680381">
    <w:abstractNumId w:val="3"/>
  </w:num>
  <w:num w:numId="7" w16cid:durableId="1790664557">
    <w:abstractNumId w:val="2"/>
  </w:num>
  <w:num w:numId="8" w16cid:durableId="1527911170">
    <w:abstractNumId w:val="1"/>
  </w:num>
  <w:num w:numId="9" w16cid:durableId="650403291">
    <w:abstractNumId w:val="0"/>
  </w:num>
  <w:num w:numId="10" w16cid:durableId="657613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A112A"/>
    <w:rsid w:val="0029639D"/>
    <w:rsid w:val="00326F90"/>
    <w:rsid w:val="007D75EC"/>
    <w:rsid w:val="00822B09"/>
    <w:rsid w:val="00866EDF"/>
    <w:rsid w:val="00A91FFC"/>
    <w:rsid w:val="00AA1D8D"/>
    <w:rsid w:val="00AE6016"/>
    <w:rsid w:val="00B276B6"/>
    <w:rsid w:val="00B47730"/>
    <w:rsid w:val="00CB0664"/>
    <w:rsid w:val="00CD32E6"/>
    <w:rsid w:val="00D42D7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B962AB"/>
  <w14:defaultImageDpi w14:val="300"/>
  <w15:docId w15:val="{2226F046-989B-4CE5-9A4E-961AED349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056287">
      <w:bodyDiv w:val="1"/>
      <w:marLeft w:val="0"/>
      <w:marRight w:val="0"/>
      <w:marTop w:val="0"/>
      <w:marBottom w:val="0"/>
      <w:divBdr>
        <w:top w:val="none" w:sz="0" w:space="0" w:color="auto"/>
        <w:left w:val="none" w:sz="0" w:space="0" w:color="auto"/>
        <w:bottom w:val="none" w:sz="0" w:space="0" w:color="auto"/>
        <w:right w:val="none" w:sz="0" w:space="0" w:color="auto"/>
      </w:divBdr>
    </w:div>
    <w:div w:id="1208295164">
      <w:bodyDiv w:val="1"/>
      <w:marLeft w:val="0"/>
      <w:marRight w:val="0"/>
      <w:marTop w:val="0"/>
      <w:marBottom w:val="0"/>
      <w:divBdr>
        <w:top w:val="none" w:sz="0" w:space="0" w:color="auto"/>
        <w:left w:val="none" w:sz="0" w:space="0" w:color="auto"/>
        <w:bottom w:val="none" w:sz="0" w:space="0" w:color="auto"/>
        <w:right w:val="none" w:sz="0" w:space="0" w:color="auto"/>
      </w:divBdr>
    </w:div>
    <w:div w:id="1689482284">
      <w:bodyDiv w:val="1"/>
      <w:marLeft w:val="0"/>
      <w:marRight w:val="0"/>
      <w:marTop w:val="0"/>
      <w:marBottom w:val="0"/>
      <w:divBdr>
        <w:top w:val="none" w:sz="0" w:space="0" w:color="auto"/>
        <w:left w:val="none" w:sz="0" w:space="0" w:color="auto"/>
        <w:bottom w:val="none" w:sz="0" w:space="0" w:color="auto"/>
        <w:right w:val="none" w:sz="0" w:space="0" w:color="auto"/>
      </w:divBdr>
    </w:div>
    <w:div w:id="18365281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8280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dc:creator>
  <cp:keywords/>
  <dc:description>generated by python-docx</dc:description>
  <cp:lastModifiedBy>santosh kamal</cp:lastModifiedBy>
  <cp:revision>2</cp:revision>
  <dcterms:created xsi:type="dcterms:W3CDTF">2025-03-06T13:18:00Z</dcterms:created>
  <dcterms:modified xsi:type="dcterms:W3CDTF">2025-03-06T13:18:00Z</dcterms:modified>
  <cp:category/>
</cp:coreProperties>
</file>